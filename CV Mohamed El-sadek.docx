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76"/>
        <w:ind w:left="2906" w:right="0" w:firstLine="0"/>
        <w:jc w:val="left"/>
        <w:rPr>
          <w:rFonts w:hint="default"/>
          <w:b/>
          <w:i/>
          <w:sz w:val="28"/>
          <w:lang w:val="en-US"/>
        </w:rPr>
      </w:pPr>
      <w:r>
        <w:rPr>
          <w:rFonts w:hint="default"/>
          <w:b/>
          <w:i/>
          <w:sz w:val="28"/>
          <w:lang w:val="en-US"/>
        </w:rPr>
        <w:t>Mohamed El-sadek Mohamed</w:t>
      </w:r>
    </w:p>
    <w:p>
      <w:pPr>
        <w:spacing w:before="276"/>
        <w:ind w:left="2906" w:right="0" w:firstLine="0"/>
        <w:jc w:val="left"/>
        <w:rPr>
          <w:b/>
          <w:i/>
          <w:sz w:val="28"/>
        </w:rPr>
      </w:pPr>
      <w:r>
        <w:rPr>
          <w:b/>
          <w:i/>
          <w:sz w:val="28"/>
        </w:rPr>
        <w:t>Junior</w:t>
      </w:r>
      <w:r>
        <w:rPr>
          <w:b/>
          <w:i/>
          <w:spacing w:val="-3"/>
          <w:sz w:val="28"/>
        </w:rPr>
        <w:t xml:space="preserve"> </w:t>
      </w:r>
      <w:r>
        <w:rPr>
          <w:b/>
          <w:i/>
          <w:sz w:val="28"/>
        </w:rPr>
        <w:t>Machine</w:t>
      </w:r>
      <w:r>
        <w:rPr>
          <w:b/>
          <w:i/>
          <w:spacing w:val="-3"/>
          <w:sz w:val="28"/>
        </w:rPr>
        <w:t xml:space="preserve"> </w:t>
      </w:r>
      <w:r>
        <w:rPr>
          <w:b/>
          <w:i/>
          <w:sz w:val="28"/>
        </w:rPr>
        <w:t>Learning</w:t>
      </w:r>
      <w:r>
        <w:rPr>
          <w:b/>
          <w:i/>
          <w:spacing w:val="-2"/>
          <w:sz w:val="28"/>
        </w:rPr>
        <w:t xml:space="preserve"> </w:t>
      </w:r>
      <w:r>
        <w:rPr>
          <w:b/>
          <w:i/>
          <w:sz w:val="28"/>
        </w:rPr>
        <w:t>Engineer</w:t>
      </w:r>
    </w:p>
    <w:p>
      <w:pPr>
        <w:pStyle w:val="6"/>
        <w:rPr>
          <w:b/>
          <w:i/>
          <w:sz w:val="20"/>
        </w:rPr>
      </w:pPr>
    </w:p>
    <w:p>
      <w:pPr>
        <w:pStyle w:val="6"/>
        <w:spacing w:before="8"/>
        <w:rPr>
          <w:b/>
          <w:i/>
          <w:sz w:val="16"/>
        </w:rPr>
      </w:pPr>
    </w:p>
    <w:p>
      <w:pPr>
        <w:pStyle w:val="2"/>
        <w:ind w:left="174"/>
      </w:pPr>
      <w:r>
        <w:t>Contact</w:t>
      </w:r>
      <w:r>
        <w:rPr>
          <w:spacing w:val="-1"/>
        </w:rPr>
        <w:t xml:space="preserve"> </w:t>
      </w:r>
      <w:r>
        <w:t>info</w:t>
      </w:r>
    </w:p>
    <w:p>
      <w:pPr>
        <w:pStyle w:val="6"/>
        <w:spacing w:before="1"/>
        <w:rPr>
          <w:b/>
          <w:sz w:val="16"/>
        </w:rPr>
      </w:pPr>
      <w:r>
        <w:drawing>
          <wp:anchor distT="0" distB="0" distL="0" distR="0" simplePos="0" relativeHeight="251659264" behindDoc="0" locked="0" layoutInCell="1" allowOverlap="1">
            <wp:simplePos x="0" y="0"/>
            <wp:positionH relativeFrom="page">
              <wp:posOffset>6839585</wp:posOffset>
            </wp:positionH>
            <wp:positionV relativeFrom="paragraph">
              <wp:posOffset>142240</wp:posOffset>
            </wp:positionV>
            <wp:extent cx="43180" cy="381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42926" cy="38100"/>
                    </a:xfrm>
                    <a:prstGeom prst="rect">
                      <a:avLst/>
                    </a:prstGeom>
                  </pic:spPr>
                </pic:pic>
              </a:graphicData>
            </a:graphic>
          </wp:anchor>
        </w:drawing>
      </w:r>
    </w:p>
    <w:p>
      <w:pPr>
        <w:pStyle w:val="6"/>
        <w:spacing w:before="9"/>
        <w:rPr>
          <w:b/>
          <w:sz w:val="6"/>
        </w:rPr>
      </w:pPr>
    </w:p>
    <w:p>
      <w:pPr>
        <w:pStyle w:val="6"/>
        <w:spacing w:line="60" w:lineRule="exact"/>
        <w:ind w:left="136"/>
        <w:rPr>
          <w:sz w:val="6"/>
        </w:rPr>
      </w:pPr>
      <w:r>
        <w:rPr>
          <w:position w:val="0"/>
          <w:sz w:val="6"/>
        </w:rPr>
        <w:pict>
          <v:group id="_x0000_s1026" o:spid="_x0000_s1026" o:spt="203" style="height:3pt;width:488.75pt;" coordsize="9775,60">
            <o:lock v:ext="edit"/>
            <v:rect id="_x0000_s1027" o:spid="_x0000_s1027" o:spt="1" style="position:absolute;left:0;top:0;height:60;width:9775;" fillcolor="#000000" filled="t" stroked="f" coordsize="21600,21600">
              <v:path/>
              <v:fill on="t" focussize="0,0"/>
              <v:stroke on="f"/>
              <v:imagedata o:title=""/>
              <o:lock v:ext="edit"/>
            </v:rect>
            <w10:wrap type="none"/>
            <w10:anchorlock/>
          </v:group>
        </w:pict>
      </w:r>
    </w:p>
    <w:p>
      <w:pPr>
        <w:spacing w:before="19"/>
        <w:ind w:left="164" w:right="0" w:firstLine="0"/>
        <w:jc w:val="left"/>
        <w:rPr>
          <w:rFonts w:hint="default"/>
          <w:sz w:val="22"/>
          <w:szCs w:val="22"/>
          <w:lang w:val="en-US"/>
        </w:rPr>
      </w:pPr>
      <w:r>
        <w:rPr>
          <w:b/>
          <w:spacing w:val="-1"/>
          <w:sz w:val="27"/>
        </w:rPr>
        <w:t>Location</w:t>
      </w:r>
      <w:r>
        <w:rPr>
          <w:b/>
          <w:sz w:val="27"/>
        </w:rPr>
        <w:t xml:space="preserve"> </w:t>
      </w:r>
      <w:r>
        <w:rPr>
          <w:b/>
          <w:spacing w:val="-1"/>
          <w:sz w:val="27"/>
        </w:rPr>
        <w:t xml:space="preserve">: </w:t>
      </w:r>
      <w:r>
        <w:rPr>
          <w:spacing w:val="-1"/>
          <w:sz w:val="21"/>
        </w:rPr>
        <w:t>Sharqia,</w:t>
      </w:r>
      <w:r>
        <w:rPr>
          <w:spacing w:val="-3"/>
          <w:sz w:val="21"/>
        </w:rPr>
        <w:t xml:space="preserve"> </w:t>
      </w:r>
      <w:r>
        <w:rPr>
          <w:spacing w:val="-1"/>
          <w:sz w:val="21"/>
        </w:rPr>
        <w:t>Egypt</w:t>
      </w:r>
      <w:r>
        <w:rPr>
          <w:spacing w:val="54"/>
          <w:sz w:val="21"/>
        </w:rPr>
        <w:t xml:space="preserve"> </w:t>
      </w:r>
      <w:r>
        <w:rPr>
          <w:rFonts w:hint="default"/>
          <w:spacing w:val="54"/>
          <w:sz w:val="21"/>
          <w:lang w:val="en-US"/>
        </w:rPr>
        <w:t xml:space="preserve">  </w:t>
      </w:r>
      <w:r>
        <w:rPr>
          <w:b/>
          <w:sz w:val="26"/>
        </w:rPr>
        <w:t>Gmail</w:t>
      </w:r>
      <w:r>
        <w:rPr>
          <w:b/>
          <w:spacing w:val="1"/>
          <w:sz w:val="26"/>
        </w:rPr>
        <w:t xml:space="preserve"> </w:t>
      </w:r>
      <w:r>
        <w:rPr>
          <w:b/>
          <w:sz w:val="28"/>
        </w:rPr>
        <w:t>:</w:t>
      </w:r>
      <w:r>
        <w:rPr>
          <w:b/>
          <w:spacing w:val="-30"/>
          <w:sz w:val="28"/>
        </w:rPr>
        <w:t xml:space="preserve"> </w:t>
      </w:r>
      <w:r>
        <w:fldChar w:fldCharType="begin"/>
      </w:r>
      <w:r>
        <w:instrText xml:space="preserve"> HYPERLINK "mailto:khaldabdalnaser509@gmail.com" \h </w:instrText>
      </w:r>
      <w:r>
        <w:fldChar w:fldCharType="separate"/>
      </w:r>
      <w:r>
        <w:rPr>
          <w:rFonts w:hint="default"/>
          <w:color w:val="0000FF"/>
          <w:u w:val="single"/>
          <w:lang w:val="en-US"/>
        </w:rPr>
        <w:t xml:space="preserve">mohamed122074@gmail.com  </w:t>
      </w:r>
      <w:r>
        <w:rPr>
          <w:rFonts w:hint="default"/>
          <w:lang w:val="en-US"/>
        </w:rPr>
        <w:t xml:space="preserve"> </w:t>
      </w:r>
      <w:r>
        <w:rPr>
          <w:rFonts w:ascii="Segoe UI"/>
          <w:color w:val="0000FF"/>
          <w:spacing w:val="2"/>
          <w:sz w:val="20"/>
        </w:rPr>
        <w:t xml:space="preserve"> </w:t>
      </w:r>
      <w:r>
        <w:rPr>
          <w:rFonts w:ascii="Segoe UI"/>
          <w:color w:val="0000FF"/>
          <w:spacing w:val="2"/>
          <w:sz w:val="20"/>
        </w:rPr>
        <w:fldChar w:fldCharType="end"/>
      </w:r>
      <w:r>
        <w:rPr>
          <w:b/>
          <w:sz w:val="28"/>
        </w:rPr>
        <w:t>phone</w:t>
      </w:r>
      <w:r>
        <w:rPr>
          <w:b/>
          <w:spacing w:val="-3"/>
          <w:sz w:val="28"/>
        </w:rPr>
        <w:t xml:space="preserve"> </w:t>
      </w:r>
      <w:r>
        <w:rPr>
          <w:b/>
          <w:sz w:val="28"/>
        </w:rPr>
        <w:t xml:space="preserve">: </w:t>
      </w:r>
      <w:r>
        <w:rPr>
          <w:rFonts w:hint="default"/>
          <w:b/>
          <w:sz w:val="22"/>
          <w:szCs w:val="22"/>
          <w:lang w:val="en-US"/>
        </w:rPr>
        <w:t>+201211820468</w:t>
      </w:r>
    </w:p>
    <w:p>
      <w:pPr>
        <w:pStyle w:val="6"/>
        <w:rPr>
          <w:sz w:val="20"/>
        </w:rPr>
      </w:pPr>
    </w:p>
    <w:p>
      <w:pPr>
        <w:spacing w:before="264"/>
        <w:ind w:left="220" w:right="0" w:firstLine="0"/>
        <w:jc w:val="left"/>
        <w:rPr>
          <w:rFonts w:hint="default"/>
          <w:sz w:val="22"/>
          <w:szCs w:val="22"/>
          <w:lang w:val="en-US"/>
        </w:rPr>
      </w:pPr>
      <w:r>
        <w:rPr>
          <w:b/>
          <w:sz w:val="28"/>
        </w:rPr>
        <w:t>Linkedin</w:t>
      </w:r>
      <w:r>
        <w:rPr>
          <w:b/>
          <w:spacing w:val="-1"/>
          <w:sz w:val="28"/>
        </w:rPr>
        <w:t xml:space="preserve"> </w:t>
      </w:r>
      <w:r>
        <w:rPr>
          <w:b/>
          <w:sz w:val="28"/>
        </w:rPr>
        <w:t>:</w:t>
      </w:r>
      <w:r>
        <w:rPr>
          <w:b/>
          <w:spacing w:val="-1"/>
          <w:sz w:val="28"/>
        </w:rPr>
        <w:t xml:space="preserve"> </w:t>
      </w:r>
      <w:r>
        <w:rPr>
          <w:rFonts w:hint="default"/>
          <w:b w:val="0"/>
          <w:bCs/>
          <w:color w:val="0000FF"/>
          <w:spacing w:val="-1"/>
          <w:sz w:val="22"/>
          <w:szCs w:val="22"/>
          <w:u w:val="single"/>
          <w:lang w:val="en-US"/>
        </w:rPr>
        <w:t>Mohamed El-sadek</w:t>
      </w:r>
      <w:r>
        <w:rPr>
          <w:rFonts w:hint="default"/>
          <w:b/>
          <w:spacing w:val="-1"/>
          <w:sz w:val="22"/>
          <w:szCs w:val="22"/>
          <w:lang w:val="en-US"/>
        </w:rPr>
        <w:t xml:space="preserve"> </w:t>
      </w:r>
      <w:r>
        <w:rPr>
          <w:color w:val="0000FF"/>
          <w:spacing w:val="16"/>
          <w:sz w:val="22"/>
        </w:rPr>
        <w:t xml:space="preserve"> </w:t>
      </w:r>
      <w:r>
        <w:rPr>
          <w:b/>
          <w:sz w:val="28"/>
        </w:rPr>
        <w:t>Github</w:t>
      </w:r>
      <w:r>
        <w:rPr>
          <w:b/>
          <w:spacing w:val="-4"/>
          <w:sz w:val="28"/>
        </w:rPr>
        <w:t xml:space="preserve"> </w:t>
      </w:r>
      <w:r>
        <w:rPr>
          <w:b/>
          <w:sz w:val="28"/>
        </w:rPr>
        <w:t>:</w:t>
      </w:r>
      <w:r>
        <w:rPr>
          <w:b/>
          <w:spacing w:val="-1"/>
          <w:sz w:val="28"/>
        </w:rPr>
        <w:t xml:space="preserve"> </w:t>
      </w:r>
      <w:r>
        <w:rPr>
          <w:color w:val="0000FF"/>
          <w:u w:val="single"/>
        </w:rPr>
        <w:fldChar w:fldCharType="begin"/>
      </w:r>
      <w:r>
        <w:rPr>
          <w:color w:val="0000FF"/>
          <w:u w:val="single"/>
        </w:rPr>
        <w:instrText xml:space="preserve"> HYPERLINK "https://github.com/KhaledAbdElNaserGahen" \h </w:instrText>
      </w:r>
      <w:r>
        <w:rPr>
          <w:color w:val="0000FF"/>
          <w:u w:val="single"/>
        </w:rPr>
        <w:fldChar w:fldCharType="separate"/>
      </w:r>
      <w:r>
        <w:rPr>
          <w:rFonts w:hint="default"/>
          <w:color w:val="0000FF"/>
          <w:u w:val="single"/>
          <w:lang w:val="en-US"/>
        </w:rPr>
        <w:t>Mohamedfxxcxx</w:t>
      </w:r>
      <w:r>
        <w:rPr>
          <w:color w:val="0000FF"/>
          <w:spacing w:val="13"/>
          <w:sz w:val="22"/>
          <w:u w:val="single"/>
        </w:rPr>
        <w:t xml:space="preserve"> </w:t>
      </w:r>
      <w:r>
        <w:rPr>
          <w:color w:val="0000FF"/>
          <w:spacing w:val="13"/>
          <w:sz w:val="22"/>
          <w:u w:val="single"/>
        </w:rPr>
        <w:fldChar w:fldCharType="end"/>
      </w:r>
      <w:r>
        <w:rPr>
          <w:rFonts w:hint="default"/>
          <w:color w:val="0000FF"/>
          <w:spacing w:val="13"/>
          <w:sz w:val="22"/>
          <w:u w:val="single"/>
          <w:lang w:val="en-US"/>
        </w:rPr>
        <w:t xml:space="preserve"> </w:t>
      </w:r>
      <w:r>
        <w:rPr>
          <w:b/>
          <w:sz w:val="28"/>
        </w:rPr>
        <w:t>Kaggle</w:t>
      </w:r>
      <w:r>
        <w:rPr>
          <w:b/>
          <w:spacing w:val="-17"/>
          <w:sz w:val="28"/>
        </w:rPr>
        <w:t xml:space="preserve"> </w:t>
      </w:r>
      <w:r>
        <w:rPr>
          <w:b/>
          <w:sz w:val="28"/>
        </w:rPr>
        <w:t>:</w:t>
      </w:r>
      <w:r>
        <w:rPr>
          <w:b/>
          <w:spacing w:val="-3"/>
          <w:sz w:val="28"/>
        </w:rPr>
        <w:t xml:space="preserve"> </w:t>
      </w:r>
      <w:r>
        <w:rPr>
          <w:rFonts w:hint="default"/>
          <w:b w:val="0"/>
          <w:bCs/>
          <w:color w:val="0000FF"/>
          <w:spacing w:val="-3"/>
          <w:sz w:val="22"/>
          <w:szCs w:val="22"/>
          <w:u w:val="single"/>
          <w:lang w:val="en-US"/>
        </w:rPr>
        <w:t>Mohamed El-sadek44</w:t>
      </w:r>
    </w:p>
    <w:p>
      <w:pPr>
        <w:pStyle w:val="6"/>
        <w:spacing w:before="10"/>
        <w:rPr>
          <w:sz w:val="25"/>
        </w:rPr>
      </w:pPr>
    </w:p>
    <w:p>
      <w:pPr>
        <w:pStyle w:val="2"/>
      </w:pPr>
      <w:r>
        <w:t>Summary:</w:t>
      </w:r>
    </w:p>
    <w:p>
      <w:pPr>
        <w:pStyle w:val="6"/>
        <w:rPr>
          <w:b/>
          <w:sz w:val="20"/>
        </w:rPr>
      </w:pPr>
    </w:p>
    <w:p>
      <w:pPr>
        <w:pStyle w:val="6"/>
        <w:spacing w:before="8"/>
        <w:rPr>
          <w:b/>
          <w:sz w:val="23"/>
        </w:rPr>
      </w:pPr>
      <w:r>
        <w:pict>
          <v:rect id="_x0000_s1028" o:spid="_x0000_s1028" o:spt="1" style="position:absolute;left:0pt;margin-left:16.75pt;margin-top:15.55pt;height:3pt;width:488.7pt;mso-position-horizontal-relative:page;mso-wrap-distance-bottom:0pt;mso-wrap-distance-top:0pt;z-index:-251655168;mso-width-relative:page;mso-height-relative:page;" fillcolor="#000000" filled="t" stroked="f" coordsize="21600,21600">
            <v:path/>
            <v:fill on="t" color2="#FFFFFF" focussize="0,0"/>
            <v:stroke on="f"/>
            <v:imagedata o:title=""/>
            <o:lock v:ext="edit" aspectratio="f"/>
            <v:textbox>
              <w:txbxContent>
                <w:p/>
              </w:txbxContent>
            </v:textbox>
            <w10:wrap type="topAndBottom"/>
          </v:rect>
        </w:pict>
      </w:r>
    </w:p>
    <w:p>
      <w:pPr>
        <w:pStyle w:val="6"/>
        <w:spacing w:before="2"/>
        <w:rPr>
          <w:b/>
          <w:sz w:val="9"/>
        </w:rPr>
      </w:pPr>
    </w:p>
    <w:p>
      <w:pPr>
        <w:pStyle w:val="6"/>
        <w:spacing w:before="92"/>
        <w:ind w:left="164" w:right="114"/>
      </w:pPr>
      <w:r>
        <w:rPr>
          <w:rFonts w:hint="default"/>
        </w:rPr>
        <w:t>As an experienced machine learning engineer, I have honed my skills in mathematics and programming. Proficient in Python and C++, I specialize in a diverse range of algorithms, including regression, classification, clustering, and deep learning. My expertise extends across all stages of the ML pipeline, from meticulous data preprocessing to rigorous model evaluation and fine-tuning. A collaborative team player with strong communication skills, I am committed to staying abreast of the latest advancements in the field. I am enthusiastic about leveraging my skills to contribute to innovative ML projects.</w:t>
      </w:r>
    </w:p>
    <w:p>
      <w:pPr>
        <w:pStyle w:val="6"/>
        <w:spacing w:before="7"/>
        <w:rPr>
          <w:sz w:val="20"/>
        </w:rPr>
      </w:pPr>
    </w:p>
    <w:p>
      <w:pPr>
        <w:pStyle w:val="2"/>
        <w:spacing w:before="1"/>
      </w:pPr>
      <w:r>
        <w:t>Education:</w:t>
      </w:r>
    </w:p>
    <w:p>
      <w:pPr>
        <w:pStyle w:val="6"/>
        <w:rPr>
          <w:b/>
          <w:sz w:val="20"/>
        </w:rPr>
      </w:pPr>
    </w:p>
    <w:p>
      <w:pPr>
        <w:pStyle w:val="6"/>
        <w:spacing w:before="9"/>
        <w:rPr>
          <w:b/>
          <w:sz w:val="26"/>
        </w:rPr>
      </w:pPr>
      <w:r>
        <w:pict>
          <v:rect id="_x0000_s1029" o:spid="_x0000_s1029" o:spt="1" style="position:absolute;left:0pt;margin-left:16.75pt;margin-top:17.35pt;height:3pt;width:543.95pt;mso-position-horizontal-relative:page;mso-wrap-distance-bottom:0pt;mso-wrap-distance-top:0pt;z-index:-251655168;mso-width-relative:page;mso-height-relative:page;" fillcolor="#000000" filled="t" stroked="f" coordsize="21600,21600">
            <v:path/>
            <v:fill on="t" focussize="0,0"/>
            <v:stroke on="f"/>
            <v:imagedata o:title=""/>
            <o:lock v:ext="edit"/>
            <v:textbox>
              <w:txbxContent>
                <w:p/>
              </w:txbxContent>
            </v:textbox>
            <w10:wrap type="topAndBottom"/>
          </v:rect>
        </w:pict>
      </w:r>
    </w:p>
    <w:p>
      <w:pPr>
        <w:pStyle w:val="6"/>
        <w:spacing w:before="11"/>
        <w:rPr>
          <w:b/>
          <w:sz w:val="18"/>
        </w:rPr>
      </w:pPr>
    </w:p>
    <w:p>
      <w:pPr>
        <w:tabs>
          <w:tab w:val="left" w:pos="3023"/>
        </w:tabs>
        <w:spacing w:before="97"/>
        <w:ind w:left="143" w:right="0" w:firstLine="0"/>
        <w:jc w:val="left"/>
        <w:rPr>
          <w:rFonts w:ascii="Arial" w:hAnsi="Arial"/>
          <w:b/>
          <w:sz w:val="20"/>
        </w:rPr>
      </w:pPr>
      <w:r>
        <w:rPr>
          <w:rFonts w:ascii="Microsoft Sans Serif" w:hAnsi="Microsoft Sans Serif"/>
          <w:sz w:val="22"/>
        </w:rPr>
        <w:t>Sep</w:t>
      </w:r>
      <w:r>
        <w:rPr>
          <w:rFonts w:ascii="Microsoft Sans Serif" w:hAnsi="Microsoft Sans Serif"/>
          <w:spacing w:val="2"/>
          <w:sz w:val="22"/>
        </w:rPr>
        <w:t xml:space="preserve"> </w:t>
      </w:r>
      <w:r>
        <w:rPr>
          <w:rFonts w:ascii="Microsoft Sans Serif" w:hAnsi="Microsoft Sans Serif"/>
          <w:sz w:val="22"/>
        </w:rPr>
        <w:t>2021</w:t>
      </w:r>
      <w:r>
        <w:rPr>
          <w:rFonts w:ascii="Courier New" w:hAnsi="Courier New"/>
          <w:sz w:val="22"/>
        </w:rPr>
        <w:t>-</w:t>
      </w:r>
      <w:r>
        <w:rPr>
          <w:rFonts w:ascii="Microsoft Sans Serif" w:hAnsi="Microsoft Sans Serif"/>
          <w:sz w:val="22"/>
        </w:rPr>
        <w:t>Jul</w:t>
      </w:r>
      <w:r>
        <w:rPr>
          <w:rFonts w:ascii="Microsoft Sans Serif" w:hAnsi="Microsoft Sans Serif"/>
          <w:spacing w:val="71"/>
          <w:sz w:val="22"/>
        </w:rPr>
        <w:t xml:space="preserve"> </w:t>
      </w:r>
      <w:r>
        <w:rPr>
          <w:rFonts w:ascii="Microsoft Sans Serif" w:hAnsi="Microsoft Sans Serif"/>
          <w:sz w:val="22"/>
        </w:rPr>
        <w:t>2025</w:t>
      </w:r>
      <w:r>
        <w:rPr>
          <w:rFonts w:ascii="Microsoft Sans Serif" w:hAnsi="Microsoft Sans Serif"/>
          <w:sz w:val="22"/>
        </w:rPr>
        <w:tab/>
      </w:r>
      <w:r>
        <w:rPr>
          <w:rFonts w:ascii="Arial" w:hAnsi="Arial"/>
          <w:b/>
          <w:sz w:val="20"/>
        </w:rPr>
        <w:t>Bachelor’s</w:t>
      </w:r>
      <w:r>
        <w:rPr>
          <w:rFonts w:ascii="Arial" w:hAnsi="Arial"/>
          <w:b/>
          <w:spacing w:val="-5"/>
          <w:sz w:val="20"/>
        </w:rPr>
        <w:t xml:space="preserve"> </w:t>
      </w:r>
      <w:r>
        <w:rPr>
          <w:rFonts w:ascii="Arial" w:hAnsi="Arial"/>
          <w:b/>
          <w:sz w:val="20"/>
        </w:rPr>
        <w:t xml:space="preserve">in </w:t>
      </w:r>
      <w:r>
        <w:rPr>
          <w:rFonts w:ascii="Arial" w:hAnsi="Arial"/>
          <w:b/>
          <w:sz w:val="18"/>
        </w:rPr>
        <w:t>Computers</w:t>
      </w:r>
      <w:r>
        <w:rPr>
          <w:rFonts w:ascii="Arial" w:hAnsi="Arial"/>
          <w:b/>
          <w:spacing w:val="-3"/>
          <w:sz w:val="18"/>
        </w:rPr>
        <w:t xml:space="preserve"> </w:t>
      </w:r>
      <w:r>
        <w:rPr>
          <w:rFonts w:ascii="Arial" w:hAnsi="Arial"/>
          <w:b/>
          <w:sz w:val="18"/>
        </w:rPr>
        <w:t>and</w:t>
      </w:r>
      <w:r>
        <w:rPr>
          <w:rFonts w:ascii="Arial" w:hAnsi="Arial"/>
          <w:b/>
          <w:spacing w:val="-3"/>
          <w:sz w:val="18"/>
        </w:rPr>
        <w:t xml:space="preserve"> </w:t>
      </w:r>
      <w:r>
        <w:rPr>
          <w:rFonts w:ascii="Arial" w:hAnsi="Arial"/>
          <w:b/>
          <w:sz w:val="18"/>
        </w:rPr>
        <w:t>Informatics,</w:t>
      </w:r>
      <w:r>
        <w:rPr>
          <w:rFonts w:ascii="Arial" w:hAnsi="Arial"/>
          <w:b/>
          <w:spacing w:val="4"/>
          <w:sz w:val="18"/>
        </w:rPr>
        <w:t xml:space="preserve"> </w:t>
      </w:r>
      <w:r>
        <w:rPr>
          <w:rFonts w:ascii="Arial" w:hAnsi="Arial"/>
          <w:b/>
          <w:sz w:val="20"/>
        </w:rPr>
        <w:t>Zagazig</w:t>
      </w:r>
      <w:r>
        <w:rPr>
          <w:rFonts w:ascii="Arial" w:hAnsi="Arial"/>
          <w:b/>
          <w:spacing w:val="-4"/>
          <w:sz w:val="20"/>
        </w:rPr>
        <w:t xml:space="preserve"> </w:t>
      </w:r>
      <w:r>
        <w:rPr>
          <w:rFonts w:ascii="Arial" w:hAnsi="Arial"/>
          <w:b/>
          <w:sz w:val="20"/>
        </w:rPr>
        <w:t>University.</w:t>
      </w:r>
    </w:p>
    <w:p>
      <w:pPr>
        <w:pStyle w:val="11"/>
        <w:numPr>
          <w:ilvl w:val="0"/>
          <w:numId w:val="1"/>
        </w:numPr>
        <w:tabs>
          <w:tab w:val="left" w:pos="4105"/>
        </w:tabs>
        <w:spacing w:before="201" w:after="0" w:line="240" w:lineRule="auto"/>
        <w:ind w:left="4104" w:right="0" w:hanging="361"/>
        <w:jc w:val="left"/>
        <w:rPr>
          <w:sz w:val="20"/>
        </w:rPr>
      </w:pPr>
      <w:r>
        <w:rPr>
          <w:sz w:val="20"/>
        </w:rPr>
        <w:t>Major</w:t>
      </w:r>
      <w:r>
        <w:rPr>
          <w:spacing w:val="-1"/>
          <w:sz w:val="20"/>
        </w:rPr>
        <w:t xml:space="preserve"> </w:t>
      </w:r>
      <w:r>
        <w:rPr>
          <w:sz w:val="20"/>
        </w:rPr>
        <w:t>in</w:t>
      </w:r>
      <w:r>
        <w:rPr>
          <w:spacing w:val="1"/>
          <w:sz w:val="20"/>
        </w:rPr>
        <w:t xml:space="preserve"> </w:t>
      </w:r>
      <w:r>
        <w:rPr>
          <w:sz w:val="20"/>
        </w:rPr>
        <w:t>Computer Science</w:t>
      </w:r>
    </w:p>
    <w:p>
      <w:pPr>
        <w:pStyle w:val="11"/>
        <w:numPr>
          <w:ilvl w:val="0"/>
          <w:numId w:val="1"/>
        </w:numPr>
        <w:tabs>
          <w:tab w:val="left" w:pos="4105"/>
        </w:tabs>
        <w:spacing w:before="20" w:after="0" w:line="240" w:lineRule="auto"/>
        <w:ind w:left="4104" w:right="0" w:hanging="361"/>
        <w:jc w:val="left"/>
        <w:rPr>
          <w:sz w:val="20"/>
        </w:rPr>
      </w:pPr>
      <w:r>
        <w:rPr>
          <w:sz w:val="20"/>
        </w:rPr>
        <w:t>Cumulative</w:t>
      </w:r>
      <w:r>
        <w:rPr>
          <w:spacing w:val="-1"/>
          <w:sz w:val="20"/>
        </w:rPr>
        <w:t xml:space="preserve"> </w:t>
      </w:r>
      <w:r>
        <w:rPr>
          <w:sz w:val="20"/>
        </w:rPr>
        <w:t>GPA:</w:t>
      </w:r>
      <w:r>
        <w:rPr>
          <w:spacing w:val="1"/>
          <w:sz w:val="20"/>
        </w:rPr>
        <w:t xml:space="preserve"> </w:t>
      </w:r>
      <w:r>
        <w:rPr>
          <w:rFonts w:hint="default"/>
          <w:spacing w:val="1"/>
          <w:sz w:val="20"/>
          <w:lang w:val="en-US"/>
        </w:rPr>
        <w:t>2.9</w:t>
      </w:r>
    </w:p>
    <w:p>
      <w:pPr>
        <w:pStyle w:val="6"/>
        <w:rPr>
          <w:rFonts w:ascii="Microsoft Sans Serif"/>
          <w:sz w:val="24"/>
        </w:rPr>
      </w:pPr>
    </w:p>
    <w:p>
      <w:pPr>
        <w:pStyle w:val="6"/>
        <w:spacing w:before="7"/>
        <w:rPr>
          <w:rFonts w:ascii="Microsoft Sans Serif"/>
          <w:sz w:val="25"/>
        </w:rPr>
      </w:pPr>
    </w:p>
    <w:p>
      <w:pPr>
        <w:pStyle w:val="2"/>
        <w:spacing w:before="0"/>
        <w:ind w:left="169"/>
      </w:pPr>
      <w:r>
        <w:t>Skills:</w:t>
      </w:r>
    </w:p>
    <w:p>
      <w:pPr>
        <w:pStyle w:val="6"/>
        <w:rPr>
          <w:b/>
          <w:sz w:val="20"/>
        </w:rPr>
      </w:pPr>
    </w:p>
    <w:p>
      <w:pPr>
        <w:pStyle w:val="6"/>
        <w:spacing w:before="7"/>
        <w:rPr>
          <w:b/>
          <w:sz w:val="26"/>
        </w:rPr>
      </w:pPr>
      <w:r>
        <w:pict>
          <v:rect id="_x0000_s1030" o:spid="_x0000_s1030" o:spt="1" style="position:absolute;left:0pt;margin-left:17pt;margin-top:17.25pt;height:3pt;width:543.7pt;mso-position-horizontal-relative:page;mso-wrap-distance-bottom:0pt;mso-wrap-distance-top:0pt;z-index:-251654144;mso-width-relative:page;mso-height-relative:page;" fillcolor="#000000" filled="t" stroked="f" coordsize="21600,21600">
            <v:path/>
            <v:fill on="t" focussize="0,0"/>
            <v:stroke on="f"/>
            <v:imagedata o:title=""/>
            <o:lock v:ext="edit"/>
            <v:textbox>
              <w:txbxContent>
                <w:p/>
              </w:txbxContent>
            </v:textbox>
            <w10:wrap type="topAndBottom"/>
          </v:rect>
        </w:pict>
      </w:r>
    </w:p>
    <w:p>
      <w:pPr>
        <w:pStyle w:val="6"/>
        <w:rPr>
          <w:b/>
          <w:sz w:val="20"/>
        </w:rPr>
      </w:pPr>
    </w:p>
    <w:p>
      <w:pPr>
        <w:pStyle w:val="6"/>
        <w:spacing w:before="7"/>
        <w:rPr>
          <w:b/>
          <w:sz w:val="19"/>
        </w:rPr>
      </w:pPr>
    </w:p>
    <w:p>
      <w:pPr>
        <w:pStyle w:val="11"/>
        <w:numPr>
          <w:ilvl w:val="0"/>
          <w:numId w:val="2"/>
        </w:numPr>
        <w:tabs>
          <w:tab w:val="left" w:pos="504"/>
          <w:tab w:val="left" w:pos="3023"/>
          <w:tab w:val="left" w:pos="5904"/>
        </w:tabs>
        <w:spacing w:before="97" w:after="0" w:line="240" w:lineRule="auto"/>
        <w:ind w:left="503" w:right="0" w:hanging="140"/>
        <w:jc w:val="left"/>
        <w:rPr>
          <w:sz w:val="22"/>
        </w:rPr>
      </w:pPr>
      <w:r>
        <w:rPr>
          <w:sz w:val="22"/>
        </w:rPr>
        <w:t>Python.</w:t>
      </w:r>
      <w:r>
        <w:rPr>
          <w:sz w:val="22"/>
        </w:rPr>
        <w:tab/>
      </w:r>
      <w:r>
        <w:rPr>
          <w:sz w:val="22"/>
        </w:rPr>
        <w:t>•</w:t>
      </w:r>
      <w:r>
        <w:rPr>
          <w:spacing w:val="3"/>
          <w:sz w:val="22"/>
        </w:rPr>
        <w:t xml:space="preserve"> </w:t>
      </w:r>
      <w:r>
        <w:rPr>
          <w:color w:val="000C1F"/>
          <w:sz w:val="22"/>
        </w:rPr>
        <w:t>Pandas.</w:t>
      </w:r>
      <w:r>
        <w:rPr>
          <w:color w:val="000C1F"/>
          <w:sz w:val="22"/>
        </w:rPr>
        <w:tab/>
      </w:r>
      <w:r>
        <w:rPr>
          <w:sz w:val="22"/>
        </w:rPr>
        <w:t>•</w:t>
      </w:r>
      <w:r>
        <w:rPr>
          <w:spacing w:val="-1"/>
          <w:sz w:val="22"/>
        </w:rPr>
        <w:t xml:space="preserve"> </w:t>
      </w:r>
      <w:r>
        <w:rPr>
          <w:sz w:val="22"/>
        </w:rPr>
        <w:t>Database.</w:t>
      </w:r>
    </w:p>
    <w:p>
      <w:pPr>
        <w:pStyle w:val="11"/>
        <w:numPr>
          <w:ilvl w:val="0"/>
          <w:numId w:val="2"/>
        </w:numPr>
        <w:tabs>
          <w:tab w:val="left" w:pos="508"/>
          <w:tab w:val="left" w:pos="3023"/>
          <w:tab w:val="left" w:pos="5904"/>
        </w:tabs>
        <w:spacing w:before="54" w:after="0" w:line="240" w:lineRule="auto"/>
        <w:ind w:left="508" w:right="0" w:hanging="140"/>
        <w:jc w:val="left"/>
        <w:rPr>
          <w:sz w:val="22"/>
        </w:rPr>
      </w:pPr>
      <w:r>
        <w:rPr>
          <w:sz w:val="22"/>
        </w:rPr>
        <w:t>Microsoft Excel.</w:t>
      </w:r>
      <w:r>
        <w:rPr>
          <w:sz w:val="22"/>
        </w:rPr>
        <w:tab/>
      </w:r>
      <w:r>
        <w:rPr>
          <w:sz w:val="22"/>
        </w:rPr>
        <w:t>•</w:t>
      </w:r>
      <w:r>
        <w:rPr>
          <w:spacing w:val="1"/>
          <w:sz w:val="22"/>
        </w:rPr>
        <w:t xml:space="preserve"> </w:t>
      </w:r>
      <w:r>
        <w:rPr>
          <w:color w:val="000C1F"/>
          <w:sz w:val="22"/>
        </w:rPr>
        <w:t>Data</w:t>
      </w:r>
      <w:r>
        <w:rPr>
          <w:color w:val="000C1F"/>
          <w:spacing w:val="2"/>
          <w:sz w:val="22"/>
        </w:rPr>
        <w:t xml:space="preserve"> </w:t>
      </w:r>
      <w:r>
        <w:rPr>
          <w:color w:val="000C1F"/>
          <w:sz w:val="22"/>
        </w:rPr>
        <w:t>Preprocessing.</w:t>
      </w:r>
      <w:r>
        <w:rPr>
          <w:color w:val="000C1F"/>
          <w:sz w:val="22"/>
        </w:rPr>
        <w:tab/>
      </w:r>
      <w:r>
        <w:rPr>
          <w:sz w:val="22"/>
        </w:rPr>
        <w:t>•</w:t>
      </w:r>
      <w:r>
        <w:rPr>
          <w:spacing w:val="1"/>
          <w:sz w:val="22"/>
        </w:rPr>
        <w:t xml:space="preserve"> </w:t>
      </w:r>
      <w:r>
        <w:rPr>
          <w:color w:val="000C1F"/>
          <w:sz w:val="22"/>
        </w:rPr>
        <w:t>Linear</w:t>
      </w:r>
      <w:r>
        <w:rPr>
          <w:color w:val="000C1F"/>
          <w:spacing w:val="1"/>
          <w:sz w:val="22"/>
        </w:rPr>
        <w:t xml:space="preserve"> </w:t>
      </w:r>
      <w:r>
        <w:rPr>
          <w:color w:val="000C1F"/>
          <w:sz w:val="22"/>
        </w:rPr>
        <w:t>Algebra.</w:t>
      </w:r>
    </w:p>
    <w:p>
      <w:pPr>
        <w:pStyle w:val="11"/>
        <w:numPr>
          <w:ilvl w:val="0"/>
          <w:numId w:val="2"/>
        </w:numPr>
        <w:tabs>
          <w:tab w:val="left" w:pos="508"/>
          <w:tab w:val="left" w:pos="3023"/>
          <w:tab w:val="left" w:pos="5904"/>
        </w:tabs>
        <w:spacing w:before="51" w:after="0" w:line="240" w:lineRule="auto"/>
        <w:ind w:left="508" w:right="0" w:hanging="140"/>
        <w:jc w:val="left"/>
        <w:rPr>
          <w:sz w:val="22"/>
        </w:rPr>
      </w:pPr>
      <w:r>
        <w:rPr>
          <w:spacing w:val="-1"/>
          <w:sz w:val="22"/>
        </w:rPr>
        <w:t>Data</w:t>
      </w:r>
      <w:r>
        <w:rPr>
          <w:spacing w:val="5"/>
          <w:sz w:val="22"/>
        </w:rPr>
        <w:t xml:space="preserve"> </w:t>
      </w:r>
      <w:r>
        <w:rPr>
          <w:spacing w:val="-1"/>
          <w:sz w:val="22"/>
        </w:rPr>
        <w:t>Visualization</w:t>
      </w:r>
      <w:r>
        <w:rPr>
          <w:spacing w:val="-23"/>
          <w:sz w:val="22"/>
        </w:rPr>
        <w:t xml:space="preserve"> </w:t>
      </w:r>
      <w:r>
        <w:rPr>
          <w:sz w:val="22"/>
        </w:rPr>
        <w:t>.</w:t>
      </w:r>
      <w:r>
        <w:rPr>
          <w:sz w:val="22"/>
        </w:rPr>
        <w:tab/>
      </w:r>
      <w:r>
        <w:rPr>
          <w:sz w:val="22"/>
        </w:rPr>
        <w:t>•</w:t>
      </w:r>
      <w:r>
        <w:rPr>
          <w:spacing w:val="1"/>
          <w:sz w:val="22"/>
        </w:rPr>
        <w:t xml:space="preserve"> </w:t>
      </w:r>
      <w:r>
        <w:rPr>
          <w:color w:val="000C1F"/>
          <w:sz w:val="22"/>
        </w:rPr>
        <w:t>Model</w:t>
      </w:r>
      <w:r>
        <w:rPr>
          <w:color w:val="000C1F"/>
          <w:spacing w:val="-1"/>
          <w:sz w:val="22"/>
        </w:rPr>
        <w:t xml:space="preserve"> </w:t>
      </w:r>
      <w:r>
        <w:rPr>
          <w:color w:val="000C1F"/>
          <w:sz w:val="22"/>
        </w:rPr>
        <w:t>Evaluation.</w:t>
      </w:r>
      <w:r>
        <w:rPr>
          <w:color w:val="000C1F"/>
          <w:sz w:val="22"/>
        </w:rPr>
        <w:tab/>
      </w:r>
      <w:r>
        <w:rPr>
          <w:sz w:val="22"/>
        </w:rPr>
        <w:t>•</w:t>
      </w:r>
      <w:r>
        <w:rPr>
          <w:spacing w:val="1"/>
          <w:sz w:val="22"/>
        </w:rPr>
        <w:t xml:space="preserve"> </w:t>
      </w:r>
      <w:r>
        <w:rPr>
          <w:color w:val="000C1F"/>
          <w:sz w:val="22"/>
        </w:rPr>
        <w:t>Feature</w:t>
      </w:r>
      <w:r>
        <w:rPr>
          <w:color w:val="000C1F"/>
          <w:spacing w:val="-1"/>
          <w:sz w:val="22"/>
        </w:rPr>
        <w:t xml:space="preserve"> </w:t>
      </w:r>
      <w:r>
        <w:rPr>
          <w:color w:val="000C1F"/>
          <w:sz w:val="22"/>
        </w:rPr>
        <w:t>Engineering.</w:t>
      </w:r>
    </w:p>
    <w:p>
      <w:pPr>
        <w:pStyle w:val="11"/>
        <w:numPr>
          <w:ilvl w:val="0"/>
          <w:numId w:val="2"/>
        </w:numPr>
        <w:tabs>
          <w:tab w:val="left" w:pos="503"/>
          <w:tab w:val="left" w:pos="3023"/>
          <w:tab w:val="left" w:pos="5904"/>
        </w:tabs>
        <w:spacing w:before="43" w:after="0" w:line="240" w:lineRule="auto"/>
        <w:ind w:left="502" w:right="0" w:hanging="139"/>
        <w:jc w:val="left"/>
        <w:rPr>
          <w:sz w:val="22"/>
        </w:rPr>
      </w:pPr>
      <w:r>
        <w:rPr>
          <w:rFonts w:hint="cs" w:cs="Microsoft Sans Serif"/>
          <w:sz w:val="22"/>
          <w:rtl/>
          <w:lang w:val="en-US" w:bidi="ar-EG"/>
        </w:rPr>
        <w:t xml:space="preserve"> </w:t>
      </w:r>
      <w:r>
        <w:rPr>
          <w:rFonts w:hint="default" w:cs="Microsoft Sans Serif"/>
          <w:sz w:val="22"/>
          <w:rtl w:val="0"/>
          <w:lang w:val="en-US" w:bidi="ar-EG"/>
        </w:rPr>
        <w:t>Machine Learning</w:t>
      </w:r>
      <w:r>
        <w:rPr>
          <w:sz w:val="22"/>
        </w:rPr>
        <w:tab/>
      </w:r>
      <w:r>
        <w:rPr>
          <w:sz w:val="22"/>
        </w:rPr>
        <w:t>•</w:t>
      </w:r>
      <w:r>
        <w:rPr>
          <w:spacing w:val="-2"/>
          <w:sz w:val="22"/>
        </w:rPr>
        <w:t xml:space="preserve"> </w:t>
      </w:r>
      <w:r>
        <w:rPr>
          <w:sz w:val="22"/>
        </w:rPr>
        <w:t>Communications</w:t>
      </w:r>
      <w:r>
        <w:rPr>
          <w:spacing w:val="-1"/>
          <w:sz w:val="22"/>
        </w:rPr>
        <w:t xml:space="preserve"> </w:t>
      </w:r>
      <w:r>
        <w:rPr>
          <w:sz w:val="22"/>
        </w:rPr>
        <w:t>Skills.</w:t>
      </w:r>
      <w:r>
        <w:rPr>
          <w:sz w:val="22"/>
        </w:rPr>
        <w:tab/>
      </w:r>
      <w:r>
        <w:rPr>
          <w:sz w:val="22"/>
        </w:rPr>
        <w:t>• Data</w:t>
      </w:r>
      <w:r>
        <w:rPr>
          <w:spacing w:val="1"/>
          <w:sz w:val="22"/>
        </w:rPr>
        <w:t xml:space="preserve"> </w:t>
      </w:r>
      <w:r>
        <w:rPr>
          <w:sz w:val="22"/>
        </w:rPr>
        <w:t>Cleaning.</w:t>
      </w:r>
    </w:p>
    <w:p>
      <w:pPr>
        <w:pStyle w:val="11"/>
        <w:numPr>
          <w:ilvl w:val="0"/>
          <w:numId w:val="2"/>
        </w:numPr>
        <w:tabs>
          <w:tab w:val="left" w:pos="504"/>
          <w:tab w:val="left" w:pos="3023"/>
          <w:tab w:val="left" w:pos="5904"/>
        </w:tabs>
        <w:spacing w:before="78" w:after="0" w:line="240" w:lineRule="auto"/>
        <w:ind w:left="503" w:right="0" w:hanging="140"/>
        <w:jc w:val="left"/>
        <w:rPr>
          <w:sz w:val="22"/>
        </w:rPr>
      </w:pPr>
      <w:r>
        <w:rPr>
          <w:color w:val="000C1F"/>
          <w:sz w:val="22"/>
        </w:rPr>
        <w:t>Data Manipulation</w:t>
      </w:r>
      <w:r>
        <w:rPr>
          <w:color w:val="000C1F"/>
          <w:sz w:val="22"/>
        </w:rPr>
        <w:tab/>
      </w:r>
      <w:r>
        <w:rPr>
          <w:sz w:val="22"/>
        </w:rPr>
        <w:t>•</w:t>
      </w:r>
      <w:r>
        <w:rPr>
          <w:spacing w:val="1"/>
          <w:sz w:val="22"/>
        </w:rPr>
        <w:t xml:space="preserve"> </w:t>
      </w:r>
      <w:r>
        <w:rPr>
          <w:color w:val="000C1F"/>
          <w:sz w:val="22"/>
        </w:rPr>
        <w:t>Data</w:t>
      </w:r>
      <w:r>
        <w:rPr>
          <w:color w:val="000C1F"/>
          <w:spacing w:val="1"/>
          <w:sz w:val="22"/>
        </w:rPr>
        <w:t xml:space="preserve"> </w:t>
      </w:r>
      <w:r>
        <w:rPr>
          <w:color w:val="000C1F"/>
          <w:sz w:val="22"/>
        </w:rPr>
        <w:t>Analysis</w:t>
      </w:r>
      <w:r>
        <w:rPr>
          <w:color w:val="000C1F"/>
          <w:sz w:val="22"/>
        </w:rPr>
        <w:tab/>
      </w:r>
      <w:r>
        <w:rPr>
          <w:sz w:val="22"/>
        </w:rPr>
        <w:t xml:space="preserve">• </w:t>
      </w:r>
      <w:r>
        <w:rPr>
          <w:color w:val="000C1F"/>
          <w:sz w:val="22"/>
        </w:rPr>
        <w:t>Probability</w:t>
      </w:r>
      <w:r>
        <w:rPr>
          <w:color w:val="000C1F"/>
          <w:spacing w:val="-2"/>
          <w:sz w:val="22"/>
        </w:rPr>
        <w:t xml:space="preserve"> </w:t>
      </w:r>
      <w:r>
        <w:rPr>
          <w:color w:val="000C1F"/>
          <w:sz w:val="22"/>
        </w:rPr>
        <w:t>And</w:t>
      </w:r>
      <w:r>
        <w:rPr>
          <w:color w:val="000C1F"/>
          <w:spacing w:val="-1"/>
          <w:sz w:val="22"/>
        </w:rPr>
        <w:t xml:space="preserve"> </w:t>
      </w:r>
      <w:r>
        <w:rPr>
          <w:color w:val="000C1F"/>
          <w:sz w:val="22"/>
        </w:rPr>
        <w:t>Statistics</w:t>
      </w:r>
    </w:p>
    <w:p>
      <w:pPr>
        <w:pStyle w:val="11"/>
        <w:numPr>
          <w:ilvl w:val="0"/>
          <w:numId w:val="2"/>
        </w:numPr>
        <w:tabs>
          <w:tab w:val="left" w:pos="504"/>
          <w:tab w:val="left" w:pos="3023"/>
          <w:tab w:val="left" w:pos="5904"/>
        </w:tabs>
        <w:spacing w:before="78" w:after="0" w:line="240" w:lineRule="auto"/>
        <w:ind w:left="503" w:right="0" w:hanging="140"/>
        <w:jc w:val="left"/>
        <w:rPr>
          <w:sz w:val="22"/>
        </w:rPr>
      </w:pPr>
      <w:r>
        <w:rPr>
          <w:sz w:val="22"/>
        </w:rPr>
        <w:t>Problem-Solving</w:t>
      </w:r>
    </w:p>
    <w:p>
      <w:pPr>
        <w:pStyle w:val="11"/>
        <w:numPr>
          <w:numId w:val="0"/>
        </w:numPr>
        <w:tabs>
          <w:tab w:val="left" w:pos="504"/>
          <w:tab w:val="left" w:pos="3023"/>
          <w:tab w:val="left" w:pos="5904"/>
        </w:tabs>
        <w:spacing w:before="78" w:after="0" w:line="240" w:lineRule="auto"/>
        <w:ind w:left="363" w:leftChars="0" w:right="0" w:rightChars="0"/>
        <w:jc w:val="left"/>
        <w:rPr>
          <w:sz w:val="22"/>
        </w:rPr>
      </w:pPr>
    </w:p>
    <w:p>
      <w:pPr>
        <w:pStyle w:val="11"/>
        <w:numPr>
          <w:ilvl w:val="0"/>
          <w:numId w:val="2"/>
        </w:numPr>
        <w:tabs>
          <w:tab w:val="left" w:pos="504"/>
          <w:tab w:val="left" w:pos="3023"/>
          <w:tab w:val="left" w:pos="5904"/>
        </w:tabs>
        <w:spacing w:before="78" w:after="0" w:line="240" w:lineRule="auto"/>
        <w:ind w:left="503" w:right="0" w:hanging="140"/>
        <w:jc w:val="left"/>
        <w:rPr>
          <w:sz w:val="22"/>
        </w:rPr>
      </w:pPr>
      <w:r>
        <w:rPr>
          <w:rFonts w:hint="default"/>
          <w:sz w:val="22"/>
        </w:rPr>
        <w:t>Machine Learning Expertise:</w:t>
      </w:r>
    </w:p>
    <w:p>
      <w:pPr>
        <w:pStyle w:val="11"/>
        <w:numPr>
          <w:ilvl w:val="0"/>
          <w:numId w:val="2"/>
        </w:numPr>
        <w:tabs>
          <w:tab w:val="left" w:pos="504"/>
          <w:tab w:val="left" w:pos="3023"/>
          <w:tab w:val="left" w:pos="5904"/>
        </w:tabs>
        <w:spacing w:before="78" w:after="0" w:line="240" w:lineRule="auto"/>
        <w:ind w:left="503" w:right="0" w:hanging="140"/>
        <w:jc w:val="left"/>
        <w:rPr>
          <w:sz w:val="22"/>
        </w:rPr>
      </w:pPr>
      <w:r>
        <w:rPr>
          <w:rFonts w:hint="default"/>
          <w:sz w:val="22"/>
        </w:rPr>
        <w:t>Supervised Learning (Regression, Classification)</w:t>
      </w:r>
    </w:p>
    <w:p>
      <w:pPr>
        <w:pStyle w:val="11"/>
        <w:numPr>
          <w:ilvl w:val="0"/>
          <w:numId w:val="2"/>
        </w:numPr>
        <w:tabs>
          <w:tab w:val="left" w:pos="504"/>
          <w:tab w:val="left" w:pos="3023"/>
          <w:tab w:val="left" w:pos="5904"/>
        </w:tabs>
        <w:spacing w:before="78" w:after="0" w:line="240" w:lineRule="auto"/>
        <w:ind w:left="503" w:right="0" w:hanging="140"/>
        <w:jc w:val="left"/>
        <w:rPr>
          <w:sz w:val="22"/>
        </w:rPr>
      </w:pPr>
      <w:r>
        <w:rPr>
          <w:rFonts w:hint="default"/>
          <w:sz w:val="22"/>
        </w:rPr>
        <w:t>Unsupervised Learning (Clustering)</w:t>
      </w:r>
    </w:p>
    <w:p>
      <w:pPr>
        <w:pStyle w:val="11"/>
        <w:numPr>
          <w:ilvl w:val="0"/>
          <w:numId w:val="2"/>
        </w:numPr>
        <w:tabs>
          <w:tab w:val="left" w:pos="504"/>
          <w:tab w:val="left" w:pos="3023"/>
          <w:tab w:val="left" w:pos="5904"/>
        </w:tabs>
        <w:spacing w:before="78" w:after="0" w:line="240" w:lineRule="auto"/>
        <w:ind w:left="503" w:right="0" w:hanging="140"/>
        <w:jc w:val="left"/>
        <w:rPr>
          <w:sz w:val="22"/>
        </w:rPr>
      </w:pPr>
      <w:r>
        <w:rPr>
          <w:rFonts w:hint="default"/>
          <w:sz w:val="22"/>
        </w:rPr>
        <w:t>Deep Learning (CNNs, RNNs)</w:t>
      </w:r>
    </w:p>
    <w:p>
      <w:pPr>
        <w:pStyle w:val="11"/>
        <w:numPr>
          <w:ilvl w:val="0"/>
          <w:numId w:val="2"/>
        </w:numPr>
        <w:tabs>
          <w:tab w:val="left" w:pos="504"/>
          <w:tab w:val="left" w:pos="3023"/>
          <w:tab w:val="left" w:pos="5904"/>
        </w:tabs>
        <w:spacing w:before="78" w:after="0" w:line="240" w:lineRule="auto"/>
        <w:ind w:left="503" w:right="0" w:hanging="140"/>
        <w:jc w:val="left"/>
        <w:rPr>
          <w:sz w:val="22"/>
        </w:rPr>
      </w:pPr>
      <w:r>
        <w:rPr>
          <w:rFonts w:hint="default"/>
          <w:sz w:val="22"/>
        </w:rPr>
        <w:t>Model Deployment (TensorFlow Serving)</w:t>
      </w:r>
    </w:p>
    <w:p>
      <w:pPr>
        <w:pStyle w:val="11"/>
        <w:numPr>
          <w:numId w:val="0"/>
        </w:numPr>
        <w:tabs>
          <w:tab w:val="left" w:pos="504"/>
          <w:tab w:val="left" w:pos="3023"/>
          <w:tab w:val="left" w:pos="5904"/>
        </w:tabs>
        <w:spacing w:before="78" w:after="0" w:line="240" w:lineRule="auto"/>
        <w:ind w:left="363" w:leftChars="0" w:right="0" w:rightChars="0"/>
        <w:jc w:val="left"/>
        <w:rPr>
          <w:sz w:val="22"/>
        </w:rPr>
      </w:pPr>
    </w:p>
    <w:p>
      <w:pPr>
        <w:pStyle w:val="11"/>
        <w:widowControl w:val="0"/>
        <w:numPr>
          <w:numId w:val="0"/>
        </w:numPr>
        <w:tabs>
          <w:tab w:val="left" w:pos="504"/>
          <w:tab w:val="left" w:pos="3023"/>
          <w:tab w:val="left" w:pos="5904"/>
        </w:tabs>
        <w:autoSpaceDE w:val="0"/>
        <w:autoSpaceDN w:val="0"/>
        <w:spacing w:before="78" w:after="0" w:line="240" w:lineRule="auto"/>
        <w:ind w:right="0" w:rightChars="0"/>
        <w:jc w:val="left"/>
        <w:rPr>
          <w:rFonts w:hint="default"/>
          <w:sz w:val="22"/>
        </w:rPr>
      </w:pPr>
    </w:p>
    <w:p>
      <w:pPr>
        <w:pStyle w:val="11"/>
        <w:widowControl w:val="0"/>
        <w:numPr>
          <w:numId w:val="0"/>
        </w:numPr>
        <w:tabs>
          <w:tab w:val="left" w:pos="504"/>
          <w:tab w:val="left" w:pos="3023"/>
          <w:tab w:val="left" w:pos="5904"/>
        </w:tabs>
        <w:autoSpaceDE w:val="0"/>
        <w:autoSpaceDN w:val="0"/>
        <w:spacing w:before="78" w:after="0" w:line="240" w:lineRule="auto"/>
        <w:ind w:right="0" w:rightChars="0"/>
        <w:jc w:val="left"/>
        <w:rPr>
          <w:rFonts w:hint="default"/>
          <w:sz w:val="22"/>
        </w:rPr>
      </w:pPr>
    </w:p>
    <w:p>
      <w:pPr>
        <w:pStyle w:val="2"/>
        <w:spacing w:before="163"/>
        <w:ind w:left="0" w:leftChars="0" w:firstLine="140" w:firstLineChars="50"/>
      </w:pPr>
      <w:r>
        <w:t>projects:</w:t>
      </w:r>
    </w:p>
    <w:p>
      <w:pPr>
        <w:pStyle w:val="6"/>
        <w:rPr>
          <w:b/>
          <w:sz w:val="20"/>
        </w:rPr>
      </w:pPr>
    </w:p>
    <w:p>
      <w:pPr>
        <w:pStyle w:val="6"/>
        <w:spacing w:before="2"/>
        <w:rPr>
          <w:b/>
          <w:sz w:val="15"/>
        </w:rPr>
      </w:pPr>
      <w:r>
        <w:pict>
          <v:rect id="_x0000_s1031" o:spid="_x0000_s1031" o:spt="1" style="position:absolute;left:0pt;margin-left:15.7pt;margin-top:10.65pt;height:3pt;width:545pt;mso-position-horizontal-relative:page;mso-wrap-distance-bottom:0pt;mso-wrap-distance-top:0pt;z-index:-251654144;mso-width-relative:page;mso-height-relative:page;" fillcolor="#000000" filled="t" stroked="f" coordsize="21600,21600">
            <v:path/>
            <v:fill on="t" focussize="0,0"/>
            <v:stroke on="f"/>
            <v:imagedata o:title=""/>
            <o:lock v:ext="edit"/>
            <v:textbox>
              <w:txbxContent>
                <w:p/>
              </w:txbxContent>
            </v:textbox>
            <w10:wrap type="topAndBottom"/>
          </v:rect>
        </w:pict>
      </w:r>
    </w:p>
    <w:p>
      <w:pPr>
        <w:pStyle w:val="6"/>
        <w:spacing w:before="4"/>
        <w:rPr>
          <w:b/>
          <w:sz w:val="16"/>
        </w:rPr>
      </w:pPr>
    </w:p>
    <w:p>
      <w:pPr>
        <w:pStyle w:val="3"/>
        <w:bidi/>
        <w:spacing w:before="89"/>
        <w:ind w:left="0" w:right="863" w:firstLine="0"/>
        <w:jc w:val="right"/>
        <w:rPr>
          <w:rFonts w:ascii="Calibri" w:hAnsi="Calibri" w:cs="Calibri"/>
          <w:u w:val="none"/>
        </w:rPr>
      </w:pPr>
      <w:r>
        <w:rPr>
          <w:rFonts w:hint="default" w:ascii="Calibri" w:hAnsi="Calibri"/>
          <w:u w:val="none"/>
          <w:rtl/>
        </w:rPr>
        <w:t>Customer Churn Prediction for Telecom Company</w:t>
      </w:r>
      <w:r>
        <w:rPr>
          <w:rFonts w:ascii="Calibri" w:hAnsi="Calibri" w:cs="Calibri"/>
          <w:u w:val="none"/>
          <w:rtl/>
        </w:rPr>
        <w:t xml:space="preserve">   </w:t>
      </w:r>
      <w:r>
        <w:rPr>
          <w:rFonts w:ascii="Calibri" w:hAnsi="Calibri" w:cs="Calibri"/>
          <w:u w:val="none"/>
        </w:rPr>
        <w:t>●</w:t>
      </w:r>
    </w:p>
    <w:p>
      <w:pPr>
        <w:pStyle w:val="11"/>
        <w:numPr>
          <w:ilvl w:val="1"/>
          <w:numId w:val="2"/>
        </w:numPr>
        <w:tabs>
          <w:tab w:val="left" w:pos="1225"/>
          <w:tab w:val="left" w:pos="1227"/>
        </w:tabs>
        <w:spacing w:before="48" w:after="0" w:line="240" w:lineRule="auto"/>
        <w:ind w:left="1226" w:right="0" w:hanging="364"/>
        <w:jc w:val="left"/>
        <w:rPr>
          <w:sz w:val="22"/>
        </w:rPr>
      </w:pPr>
      <w:r>
        <w:rPr>
          <w:rFonts w:hint="default"/>
          <w:sz w:val="22"/>
        </w:rPr>
        <w:t>Predictive Maintenance System for Industrial Equipment</w:t>
      </w:r>
    </w:p>
    <w:p>
      <w:pPr>
        <w:pStyle w:val="11"/>
        <w:numPr>
          <w:ilvl w:val="1"/>
          <w:numId w:val="2"/>
        </w:numPr>
        <w:tabs>
          <w:tab w:val="left" w:pos="1225"/>
          <w:tab w:val="left" w:pos="1227"/>
        </w:tabs>
        <w:spacing w:before="38" w:after="0" w:line="240" w:lineRule="auto"/>
        <w:ind w:left="1226" w:right="0" w:hanging="364"/>
        <w:jc w:val="left"/>
        <w:rPr>
          <w:sz w:val="22"/>
        </w:rPr>
      </w:pPr>
      <w:r>
        <w:rPr>
          <w:rFonts w:hint="default"/>
          <w:sz w:val="22"/>
        </w:rPr>
        <w:t>Image Classification for Medical Diagnosis</w:t>
      </w:r>
    </w:p>
    <w:p>
      <w:pPr>
        <w:pStyle w:val="11"/>
        <w:numPr>
          <w:ilvl w:val="1"/>
          <w:numId w:val="2"/>
        </w:numPr>
        <w:tabs>
          <w:tab w:val="left" w:pos="1225"/>
          <w:tab w:val="left" w:pos="1227"/>
        </w:tabs>
        <w:spacing w:before="38" w:after="0" w:line="240" w:lineRule="auto"/>
        <w:ind w:left="1226" w:right="0" w:hanging="364"/>
        <w:jc w:val="left"/>
        <w:rPr>
          <w:sz w:val="22"/>
        </w:rPr>
      </w:pPr>
      <w:r>
        <w:rPr>
          <w:rFonts w:hint="default"/>
          <w:sz w:val="22"/>
        </w:rPr>
        <w:t>Sentiment Analysis for Social Media Monitoring</w:t>
      </w:r>
    </w:p>
    <w:p>
      <w:pPr>
        <w:pStyle w:val="11"/>
        <w:numPr>
          <w:ilvl w:val="1"/>
          <w:numId w:val="2"/>
        </w:numPr>
        <w:tabs>
          <w:tab w:val="left" w:pos="1225"/>
          <w:tab w:val="left" w:pos="1227"/>
        </w:tabs>
        <w:spacing w:before="38" w:after="0" w:line="240" w:lineRule="auto"/>
        <w:ind w:left="1226" w:right="0" w:hanging="364"/>
        <w:jc w:val="left"/>
        <w:rPr>
          <w:sz w:val="22"/>
        </w:rPr>
      </w:pPr>
      <w:r>
        <w:rPr>
          <w:rFonts w:hint="default"/>
          <w:sz w:val="22"/>
        </w:rPr>
        <w:t>Breast Cancer Classification with a simple Neural Network (NN)</w:t>
      </w:r>
    </w:p>
    <w:p>
      <w:pPr>
        <w:pStyle w:val="11"/>
        <w:numPr>
          <w:ilvl w:val="1"/>
          <w:numId w:val="2"/>
        </w:numPr>
        <w:tabs>
          <w:tab w:val="left" w:pos="1225"/>
          <w:tab w:val="left" w:pos="1227"/>
        </w:tabs>
        <w:spacing w:before="38" w:after="0" w:line="240" w:lineRule="auto"/>
        <w:ind w:left="1226" w:right="0" w:hanging="364"/>
        <w:jc w:val="left"/>
        <w:rPr>
          <w:sz w:val="22"/>
        </w:rPr>
      </w:pPr>
      <w:r>
        <w:rPr>
          <w:rFonts w:hint="default"/>
          <w:sz w:val="22"/>
          <w:lang w:val="en-US"/>
        </w:rPr>
        <w:t>H</w:t>
      </w:r>
      <w:r>
        <w:rPr>
          <w:rFonts w:hint="default"/>
          <w:sz w:val="22"/>
        </w:rPr>
        <w:t>andwritten-</w:t>
      </w:r>
      <w:r>
        <w:rPr>
          <w:rFonts w:hint="default"/>
          <w:sz w:val="22"/>
          <w:lang w:val="en-US"/>
        </w:rPr>
        <w:t>C</w:t>
      </w:r>
      <w:r>
        <w:rPr>
          <w:rFonts w:hint="default"/>
          <w:sz w:val="22"/>
        </w:rPr>
        <w:t>haracter-</w:t>
      </w:r>
      <w:r>
        <w:rPr>
          <w:rFonts w:hint="default"/>
          <w:sz w:val="22"/>
          <w:lang w:val="en-US"/>
        </w:rPr>
        <w:t>R</w:t>
      </w:r>
      <w:r>
        <w:rPr>
          <w:rFonts w:hint="default"/>
          <w:sz w:val="22"/>
        </w:rPr>
        <w:t>ecognition</w:t>
      </w:r>
    </w:p>
    <w:p>
      <w:pPr>
        <w:pStyle w:val="11"/>
        <w:numPr>
          <w:ilvl w:val="1"/>
          <w:numId w:val="2"/>
        </w:numPr>
        <w:tabs>
          <w:tab w:val="left" w:pos="1225"/>
          <w:tab w:val="left" w:pos="1227"/>
        </w:tabs>
        <w:spacing w:before="38" w:after="0" w:line="240" w:lineRule="auto"/>
        <w:ind w:left="1226" w:right="0" w:hanging="364"/>
        <w:jc w:val="left"/>
        <w:rPr>
          <w:sz w:val="22"/>
        </w:rPr>
      </w:pPr>
      <w:r>
        <w:rPr>
          <w:rFonts w:hint="default"/>
          <w:sz w:val="22"/>
        </w:rPr>
        <w:t>House Price Prediction in California, USA</w:t>
      </w:r>
    </w:p>
    <w:p>
      <w:pPr>
        <w:pStyle w:val="11"/>
        <w:numPr>
          <w:ilvl w:val="1"/>
          <w:numId w:val="2"/>
        </w:numPr>
        <w:tabs>
          <w:tab w:val="left" w:pos="1225"/>
          <w:tab w:val="left" w:pos="1227"/>
        </w:tabs>
        <w:spacing w:before="38" w:after="0" w:line="240" w:lineRule="auto"/>
        <w:ind w:left="1226" w:right="0" w:hanging="364"/>
        <w:jc w:val="left"/>
        <w:rPr>
          <w:sz w:val="22"/>
        </w:rPr>
      </w:pPr>
      <w:r>
        <w:rPr>
          <w:rFonts w:hint="default"/>
          <w:sz w:val="22"/>
        </w:rPr>
        <w:t>Mall Customer Segmentation Data</w:t>
      </w:r>
    </w:p>
    <w:p>
      <w:pPr>
        <w:pStyle w:val="11"/>
        <w:numPr>
          <w:ilvl w:val="1"/>
          <w:numId w:val="2"/>
        </w:numPr>
        <w:tabs>
          <w:tab w:val="left" w:pos="1225"/>
          <w:tab w:val="left" w:pos="1227"/>
        </w:tabs>
        <w:spacing w:before="38" w:after="0" w:line="240" w:lineRule="auto"/>
        <w:ind w:left="1226" w:right="0" w:hanging="364"/>
        <w:jc w:val="left"/>
        <w:rPr>
          <w:sz w:val="22"/>
        </w:rPr>
      </w:pPr>
      <w:r>
        <w:rPr>
          <w:rFonts w:hint="default"/>
          <w:sz w:val="22"/>
        </w:rPr>
        <w:t>Mobile Price Classification</w:t>
      </w:r>
    </w:p>
    <w:p>
      <w:pPr>
        <w:pStyle w:val="11"/>
        <w:numPr>
          <w:ilvl w:val="1"/>
          <w:numId w:val="2"/>
        </w:numPr>
        <w:tabs>
          <w:tab w:val="left" w:pos="1225"/>
          <w:tab w:val="left" w:pos="1227"/>
        </w:tabs>
        <w:spacing w:before="38" w:after="0" w:line="240" w:lineRule="auto"/>
        <w:ind w:left="1226" w:right="0" w:hanging="364"/>
        <w:jc w:val="left"/>
        <w:rPr>
          <w:sz w:val="22"/>
        </w:rPr>
      </w:pPr>
      <w:r>
        <w:rPr>
          <w:rFonts w:hint="default"/>
          <w:sz w:val="22"/>
        </w:rPr>
        <w:t>Predicting a Child's IQ from Their Mother's Features</w:t>
      </w:r>
    </w:p>
    <w:p>
      <w:pPr>
        <w:pStyle w:val="11"/>
        <w:numPr>
          <w:ilvl w:val="1"/>
          <w:numId w:val="2"/>
        </w:numPr>
        <w:tabs>
          <w:tab w:val="left" w:pos="1225"/>
          <w:tab w:val="left" w:pos="1227"/>
        </w:tabs>
        <w:spacing w:before="38" w:after="0" w:line="240" w:lineRule="auto"/>
        <w:ind w:left="1226" w:right="0" w:hanging="364"/>
        <w:jc w:val="left"/>
        <w:rPr>
          <w:sz w:val="22"/>
        </w:rPr>
      </w:pPr>
      <w:r>
        <w:rPr>
          <w:rFonts w:hint="default"/>
          <w:sz w:val="22"/>
        </w:rPr>
        <w:t>Smartwatch Indian Price Prediction</w:t>
      </w:r>
    </w:p>
    <w:p>
      <w:pPr>
        <w:pStyle w:val="11"/>
        <w:numPr>
          <w:ilvl w:val="1"/>
          <w:numId w:val="2"/>
        </w:numPr>
        <w:tabs>
          <w:tab w:val="left" w:pos="1225"/>
          <w:tab w:val="left" w:pos="1227"/>
        </w:tabs>
        <w:spacing w:before="38" w:after="0" w:line="240" w:lineRule="auto"/>
        <w:ind w:left="1226" w:right="0" w:hanging="364"/>
        <w:jc w:val="left"/>
        <w:rPr>
          <w:sz w:val="22"/>
        </w:rPr>
      </w:pPr>
      <w:r>
        <w:rPr>
          <w:rFonts w:hint="default"/>
          <w:sz w:val="22"/>
        </w:rPr>
        <w:t>Tablet sales price prediction 2024</w:t>
      </w:r>
    </w:p>
    <w:p>
      <w:pPr>
        <w:pStyle w:val="11"/>
        <w:numPr>
          <w:ilvl w:val="1"/>
          <w:numId w:val="2"/>
        </w:numPr>
        <w:tabs>
          <w:tab w:val="left" w:pos="1225"/>
          <w:tab w:val="left" w:pos="1227"/>
        </w:tabs>
        <w:spacing w:before="38" w:after="0" w:line="240" w:lineRule="auto"/>
        <w:ind w:left="1226" w:right="0" w:hanging="364"/>
        <w:jc w:val="left"/>
        <w:rPr>
          <w:sz w:val="22"/>
        </w:rPr>
      </w:pPr>
      <w:r>
        <w:rPr>
          <w:rFonts w:hint="default"/>
          <w:sz w:val="22"/>
        </w:rPr>
        <w:t>World Population Analysis</w:t>
      </w:r>
    </w:p>
    <w:p>
      <w:pPr>
        <w:pStyle w:val="11"/>
        <w:widowControl w:val="0"/>
        <w:numPr>
          <w:numId w:val="0"/>
        </w:numPr>
        <w:tabs>
          <w:tab w:val="left" w:pos="1225"/>
          <w:tab w:val="left" w:pos="1227"/>
        </w:tabs>
        <w:autoSpaceDE w:val="0"/>
        <w:autoSpaceDN w:val="0"/>
        <w:spacing w:before="38" w:after="0" w:line="240" w:lineRule="auto"/>
        <w:ind w:right="0" w:rightChars="0"/>
        <w:jc w:val="left"/>
        <w:rPr>
          <w:sz w:val="22"/>
        </w:rPr>
        <w:sectPr>
          <w:type w:val="continuous"/>
          <w:pgSz w:w="11880" w:h="16860"/>
          <w:pgMar w:top="360" w:right="620" w:bottom="280" w:left="200" w:header="720" w:footer="720" w:gutter="0"/>
          <w:cols w:space="720" w:num="1"/>
        </w:sectPr>
      </w:pPr>
    </w:p>
    <w:p>
      <w:pPr>
        <w:pStyle w:val="2"/>
        <w:spacing w:before="75"/>
        <w:ind w:left="172"/>
      </w:pPr>
      <w:r>
        <w:t>Courses:</w:t>
      </w:r>
    </w:p>
    <w:p>
      <w:pPr>
        <w:pStyle w:val="6"/>
        <w:rPr>
          <w:b/>
          <w:sz w:val="20"/>
        </w:rPr>
      </w:pPr>
    </w:p>
    <w:p>
      <w:pPr>
        <w:pStyle w:val="6"/>
        <w:spacing w:before="9"/>
        <w:rPr>
          <w:b/>
          <w:sz w:val="20"/>
        </w:rPr>
      </w:pPr>
      <w:r>
        <w:pict>
          <v:rect id="_x0000_s1032" o:spid="_x0000_s1032" o:spt="1" style="position:absolute;left:0pt;margin-left:17.15pt;margin-top:13.9pt;height:3pt;width:543.6pt;mso-position-horizontal-relative:page;mso-wrap-distance-bottom:0pt;mso-wrap-distance-top:0pt;z-index:-251653120;mso-width-relative:page;mso-height-relative:page;" fillcolor="#000000" filled="t" stroked="f" coordsize="21600,21600">
            <v:path/>
            <v:fill on="t" focussize="0,0"/>
            <v:stroke on="f"/>
            <v:imagedata o:title=""/>
            <o:lock v:ext="edit"/>
            <v:textbox>
              <w:txbxContent>
                <w:p/>
              </w:txbxContent>
            </v:textbox>
            <w10:wrap type="topAndBottom"/>
          </v:rect>
        </w:pict>
      </w:r>
    </w:p>
    <w:p>
      <w:pPr>
        <w:pStyle w:val="6"/>
        <w:rPr>
          <w:b/>
          <w:sz w:val="20"/>
        </w:rPr>
      </w:pPr>
    </w:p>
    <w:p>
      <w:pPr>
        <w:pStyle w:val="6"/>
        <w:spacing w:before="5"/>
        <w:rPr>
          <w:b/>
          <w:sz w:val="21"/>
        </w:rPr>
      </w:pPr>
    </w:p>
    <w:p>
      <w:pPr>
        <w:pStyle w:val="3"/>
        <w:numPr>
          <w:ilvl w:val="0"/>
          <w:numId w:val="3"/>
        </w:numPr>
        <w:tabs>
          <w:tab w:val="left" w:pos="1228"/>
          <w:tab w:val="left" w:pos="1229"/>
        </w:tabs>
        <w:spacing w:before="101" w:after="0" w:line="240" w:lineRule="auto"/>
        <w:ind w:left="1228" w:right="0" w:hanging="366"/>
        <w:jc w:val="left"/>
        <w:rPr>
          <w:rFonts w:ascii="Symbol" w:hAnsi="Symbol"/>
          <w:color w:val="0000FF"/>
          <w:u w:val="single" w:color="auto"/>
        </w:rPr>
      </w:pPr>
      <w:r>
        <w:rPr>
          <w:color w:val="0000FF"/>
          <w:u w:val="single" w:color="auto"/>
        </w:rPr>
        <w:fldChar w:fldCharType="begin"/>
      </w:r>
      <w:r>
        <w:rPr>
          <w:color w:val="0000FF"/>
          <w:u w:val="single" w:color="auto"/>
        </w:rPr>
        <w:instrText xml:space="preserve"> HYPERLINK "https://confirm.udacity.com/e/8125440e-6c23-11ee-862b-d35abad673ae" \h </w:instrText>
      </w:r>
      <w:r>
        <w:rPr>
          <w:color w:val="0000FF"/>
          <w:u w:val="single" w:color="auto"/>
        </w:rPr>
        <w:fldChar w:fldCharType="separate"/>
      </w:r>
      <w:r>
        <w:rPr>
          <w:rFonts w:hint="default"/>
          <w:color w:val="0000FF"/>
          <w:u w:val="single" w:color="auto"/>
          <w:lang w:val="en-US"/>
        </w:rPr>
        <w:t>Introduction to Probability and Data with R (Coursera)</w:t>
      </w:r>
      <w:r>
        <w:rPr>
          <w:color w:val="0000FF"/>
          <w:u w:val="single" w:color="auto"/>
        </w:rPr>
        <w:t>.</w:t>
      </w:r>
      <w:r>
        <w:rPr>
          <w:color w:val="0000FF"/>
          <w:u w:val="single" w:color="auto"/>
        </w:rPr>
        <w:fldChar w:fldCharType="end"/>
      </w:r>
    </w:p>
    <w:p>
      <w:pPr>
        <w:pStyle w:val="11"/>
        <w:numPr>
          <w:ilvl w:val="0"/>
          <w:numId w:val="3"/>
        </w:numPr>
        <w:tabs>
          <w:tab w:val="left" w:pos="1228"/>
          <w:tab w:val="left" w:pos="1229"/>
        </w:tabs>
        <w:spacing w:before="157" w:after="0" w:line="240" w:lineRule="auto"/>
        <w:ind w:left="1228" w:right="0" w:hanging="366"/>
        <w:jc w:val="left"/>
        <w:rPr>
          <w:rFonts w:ascii="Symbol" w:hAnsi="Symbol"/>
          <w:sz w:val="24"/>
        </w:rPr>
      </w:pPr>
      <w:r>
        <w:fldChar w:fldCharType="begin"/>
      </w:r>
      <w:r>
        <w:instrText xml:space="preserve"> HYPERLINK "https://coursera.org/share/6e486cf36f362cea64e9f0aaf8428bcd" \h </w:instrText>
      </w:r>
      <w:r>
        <w:fldChar w:fldCharType="separate"/>
      </w:r>
      <w:r>
        <w:rPr>
          <w:color w:val="0000FF"/>
          <w:sz w:val="24"/>
          <w:u w:val="single" w:color="0000FF"/>
        </w:rPr>
        <w:t>Machine</w:t>
      </w:r>
      <w:r>
        <w:rPr>
          <w:color w:val="0000FF"/>
          <w:spacing w:val="-3"/>
          <w:sz w:val="24"/>
          <w:u w:val="single" w:color="0000FF"/>
        </w:rPr>
        <w:t xml:space="preserve"> </w:t>
      </w:r>
      <w:r>
        <w:rPr>
          <w:color w:val="0000FF"/>
          <w:sz w:val="24"/>
          <w:u w:val="single" w:color="0000FF"/>
        </w:rPr>
        <w:t>Learning</w:t>
      </w:r>
      <w:r>
        <w:rPr>
          <w:color w:val="0000FF"/>
          <w:spacing w:val="-3"/>
          <w:sz w:val="24"/>
          <w:u w:val="single" w:color="0000FF"/>
        </w:rPr>
        <w:t xml:space="preserve"> </w:t>
      </w:r>
      <w:r>
        <w:rPr>
          <w:color w:val="0000FF"/>
          <w:sz w:val="24"/>
          <w:u w:val="single" w:color="0000FF"/>
        </w:rPr>
        <w:t>Specialization</w:t>
      </w:r>
      <w:r>
        <w:rPr>
          <w:color w:val="0000FF"/>
          <w:sz w:val="24"/>
          <w:u w:val="single" w:color="0000FF"/>
        </w:rPr>
        <w:fldChar w:fldCharType="end"/>
      </w:r>
      <w:r>
        <w:rPr>
          <w:color w:val="0000FF"/>
          <w:sz w:val="24"/>
          <w:u w:val="single" w:color="0000FF"/>
        </w:rPr>
        <w:t>.</w:t>
      </w:r>
    </w:p>
    <w:p>
      <w:pPr>
        <w:pStyle w:val="3"/>
        <w:numPr>
          <w:ilvl w:val="0"/>
          <w:numId w:val="3"/>
        </w:numPr>
        <w:tabs>
          <w:tab w:val="left" w:pos="1228"/>
          <w:tab w:val="left" w:pos="1229"/>
        </w:tabs>
        <w:spacing w:before="157" w:after="0" w:line="240" w:lineRule="auto"/>
        <w:ind w:left="1228" w:right="0" w:hanging="366"/>
        <w:jc w:val="left"/>
        <w:rPr>
          <w:rFonts w:ascii="Symbol" w:hAnsi="Symbol"/>
          <w:u w:val="none"/>
        </w:rPr>
      </w:pPr>
      <w:r>
        <w:rPr>
          <w:color w:val="0000FF"/>
          <w:u w:val="single" w:color="auto"/>
        </w:rPr>
        <w:fldChar w:fldCharType="begin"/>
      </w:r>
      <w:r>
        <w:rPr>
          <w:color w:val="0000FF"/>
          <w:u w:val="single" w:color="auto"/>
        </w:rPr>
        <w:instrText xml:space="preserve"> HYPERLINK "https://coursera.org/share/c3e8c76ea27775f443c5a60438153680" \h </w:instrText>
      </w:r>
      <w:r>
        <w:rPr>
          <w:color w:val="0000FF"/>
          <w:u w:val="single" w:color="auto"/>
        </w:rPr>
        <w:fldChar w:fldCharType="separate"/>
      </w:r>
      <w:r>
        <w:rPr>
          <w:rFonts w:hint="default"/>
          <w:color w:val="0000FF"/>
          <w:u w:val="single" w:color="auto"/>
          <w:lang w:val="en-US"/>
        </w:rPr>
        <w:t>Pytho</w:t>
      </w:r>
      <w:r>
        <w:rPr>
          <w:rFonts w:ascii="Calibri" w:hAnsi="Calibri"/>
          <w:color w:val="0000FF"/>
          <w:u w:val="single" w:color="auto"/>
        </w:rPr>
        <w:t>n</w:t>
      </w:r>
      <w:r>
        <w:rPr>
          <w:rFonts w:ascii="Calibri" w:hAnsi="Calibri"/>
          <w:color w:val="0000FF"/>
          <w:u w:val="single" w:color="auto"/>
        </w:rPr>
        <w:fldChar w:fldCharType="end"/>
      </w:r>
      <w:r>
        <w:rPr>
          <w:rFonts w:hint="default" w:ascii="Calibri" w:hAnsi="Calibri"/>
          <w:color w:val="0000FF"/>
          <w:u w:val="single" w:color="auto"/>
          <w:lang w:val="en-US"/>
        </w:rPr>
        <w:t xml:space="preserve"> for Data Science AI &amp; Development</w:t>
      </w:r>
    </w:p>
    <w:p>
      <w:pPr>
        <w:pStyle w:val="11"/>
        <w:numPr>
          <w:ilvl w:val="0"/>
          <w:numId w:val="3"/>
        </w:numPr>
        <w:tabs>
          <w:tab w:val="left" w:pos="1228"/>
          <w:tab w:val="left" w:pos="1229"/>
        </w:tabs>
        <w:spacing w:before="229" w:after="0" w:line="240" w:lineRule="auto"/>
        <w:ind w:left="1228" w:right="0" w:hanging="366"/>
        <w:jc w:val="left"/>
        <w:rPr>
          <w:rFonts w:ascii="Symbol" w:hAnsi="Symbol"/>
          <w:sz w:val="24"/>
        </w:rPr>
      </w:pPr>
      <w:r>
        <w:rPr>
          <w:i w:val="0"/>
          <w:iCs w:val="0"/>
          <w:sz w:val="24"/>
          <w:szCs w:val="24"/>
        </w:rPr>
        <w:fldChar w:fldCharType="begin"/>
      </w:r>
      <w:r>
        <w:rPr>
          <w:i w:val="0"/>
          <w:iCs w:val="0"/>
          <w:sz w:val="24"/>
          <w:szCs w:val="24"/>
        </w:rPr>
        <w:instrText xml:space="preserve"> HYPERLINK "https://datacamp.com/completed/statement-of-accomplishment/course/a46ba5851cb6b9e6ea1a979a829828032889edbb" \h </w:instrText>
      </w:r>
      <w:r>
        <w:rPr>
          <w:i w:val="0"/>
          <w:iCs w:val="0"/>
          <w:sz w:val="24"/>
          <w:szCs w:val="24"/>
        </w:rPr>
        <w:fldChar w:fldCharType="separate"/>
      </w:r>
      <w:r>
        <w:rPr>
          <w:i w:val="0"/>
          <w:iCs w:val="0"/>
          <w:color w:val="0000FF"/>
          <w:w w:val="90"/>
          <w:sz w:val="24"/>
          <w:szCs w:val="24"/>
          <w:u w:val="single" w:color="0000FF"/>
        </w:rPr>
        <w:t>Intermediate</w:t>
      </w:r>
      <w:r>
        <w:rPr>
          <w:i w:val="0"/>
          <w:iCs w:val="0"/>
          <w:color w:val="0000FF"/>
          <w:spacing w:val="28"/>
          <w:w w:val="90"/>
          <w:sz w:val="24"/>
          <w:szCs w:val="24"/>
          <w:u w:val="single" w:color="0000FF"/>
        </w:rPr>
        <w:t xml:space="preserve"> </w:t>
      </w:r>
      <w:r>
        <w:rPr>
          <w:i w:val="0"/>
          <w:iCs w:val="0"/>
          <w:color w:val="0000FF"/>
          <w:w w:val="90"/>
          <w:sz w:val="24"/>
          <w:szCs w:val="24"/>
          <w:u w:val="single" w:color="0000FF"/>
        </w:rPr>
        <w:t>Python</w:t>
      </w:r>
      <w:r>
        <w:rPr>
          <w:i w:val="0"/>
          <w:iCs w:val="0"/>
          <w:color w:val="0000FF"/>
          <w:w w:val="90"/>
          <w:sz w:val="24"/>
          <w:szCs w:val="24"/>
          <w:u w:val="single" w:color="0000FF"/>
        </w:rPr>
        <w:fldChar w:fldCharType="end"/>
      </w:r>
      <w:r>
        <w:rPr>
          <w:i w:val="0"/>
          <w:iCs w:val="0"/>
          <w:color w:val="0000FF"/>
          <w:w w:val="90"/>
          <w:sz w:val="24"/>
          <w:szCs w:val="24"/>
          <w:u w:val="single" w:color="0000FF"/>
        </w:rPr>
        <w:t>.</w:t>
      </w:r>
    </w:p>
    <w:p>
      <w:pPr>
        <w:pStyle w:val="3"/>
        <w:numPr>
          <w:ilvl w:val="0"/>
          <w:numId w:val="3"/>
        </w:numPr>
        <w:tabs>
          <w:tab w:val="left" w:pos="1228"/>
          <w:tab w:val="left" w:pos="1229"/>
        </w:tabs>
        <w:spacing w:before="233" w:after="0" w:line="240" w:lineRule="auto"/>
        <w:ind w:left="1228" w:right="0" w:hanging="366"/>
        <w:jc w:val="left"/>
        <w:rPr>
          <w:rFonts w:ascii="Symbol" w:hAnsi="Symbol"/>
          <w:sz w:val="24"/>
        </w:rPr>
      </w:pPr>
      <w:r>
        <w:fldChar w:fldCharType="begin"/>
      </w:r>
      <w:r>
        <w:instrText xml:space="preserve"> HYPERLINK "https://www.datacamp.com/portfolio/khaldabdalnaser509" \h </w:instrText>
      </w:r>
      <w:r>
        <w:fldChar w:fldCharType="separate"/>
      </w:r>
      <w:r>
        <w:rPr>
          <w:color w:val="0000FF"/>
          <w:u w:val="single" w:color="0000FF"/>
        </w:rPr>
        <w:t>Data Manipulation with pandas</w:t>
      </w:r>
      <w:r>
        <w:rPr>
          <w:color w:val="0000FF"/>
          <w:u w:val="single" w:color="0000FF"/>
        </w:rPr>
        <w:fldChar w:fldCharType="end"/>
      </w:r>
    </w:p>
    <w:p>
      <w:pPr>
        <w:pStyle w:val="3"/>
        <w:numPr>
          <w:ilvl w:val="0"/>
          <w:numId w:val="3"/>
        </w:numPr>
        <w:tabs>
          <w:tab w:val="left" w:pos="1228"/>
          <w:tab w:val="left" w:pos="1229"/>
        </w:tabs>
        <w:spacing w:before="157" w:after="0" w:line="240" w:lineRule="auto"/>
        <w:ind w:left="1228" w:right="0" w:hanging="366"/>
        <w:jc w:val="left"/>
        <w:rPr>
          <w:rFonts w:ascii="Symbol" w:hAnsi="Symbol"/>
          <w:u w:val="none"/>
        </w:rPr>
      </w:pPr>
      <w:r>
        <w:fldChar w:fldCharType="begin"/>
      </w:r>
      <w:r>
        <w:instrText xml:space="preserve"> HYPERLINK "https://confirm.udacity.com/e/b494a536-3786-11ee-9f62-570f0ea694b9" \h </w:instrText>
      </w:r>
      <w:r>
        <w:fldChar w:fldCharType="separate"/>
      </w:r>
      <w:r>
        <w:rPr>
          <w:color w:val="0000FF"/>
          <w:u w:val="single" w:color="0000FF"/>
        </w:rPr>
        <w:t>Custom Datasets for LLMs</w:t>
      </w:r>
      <w:r>
        <w:rPr>
          <w:color w:val="0000FF"/>
          <w:u w:val="single" w:color="0000FF"/>
        </w:rPr>
        <w:fldChar w:fldCharType="end"/>
      </w:r>
    </w:p>
    <w:p>
      <w:pPr>
        <w:pStyle w:val="11"/>
        <w:numPr>
          <w:ilvl w:val="0"/>
          <w:numId w:val="3"/>
        </w:numPr>
        <w:tabs>
          <w:tab w:val="left" w:pos="1228"/>
          <w:tab w:val="left" w:pos="1229"/>
        </w:tabs>
        <w:spacing w:before="155" w:after="0" w:line="240" w:lineRule="auto"/>
        <w:ind w:left="1228" w:right="0" w:hanging="366"/>
        <w:jc w:val="left"/>
        <w:rPr>
          <w:rFonts w:ascii="Symbol" w:hAnsi="Symbol"/>
          <w:u w:val="none"/>
        </w:rPr>
      </w:pPr>
      <w:r>
        <w:rPr>
          <w:color w:val="0000FF"/>
          <w:sz w:val="24"/>
          <w:u w:val="single"/>
        </w:rPr>
        <w:t>AWS</w:t>
      </w:r>
      <w:r>
        <w:rPr>
          <w:color w:val="0000FF"/>
          <w:spacing w:val="-2"/>
          <w:sz w:val="24"/>
          <w:u w:val="single"/>
        </w:rPr>
        <w:t xml:space="preserve"> </w:t>
      </w:r>
      <w:r>
        <w:rPr>
          <w:color w:val="0000FF"/>
          <w:sz w:val="24"/>
          <w:u w:val="single"/>
        </w:rPr>
        <w:t>Machine</w:t>
      </w:r>
      <w:r>
        <w:rPr>
          <w:color w:val="0000FF"/>
          <w:spacing w:val="-1"/>
          <w:sz w:val="24"/>
          <w:u w:val="single"/>
        </w:rPr>
        <w:t xml:space="preserve"> </w:t>
      </w:r>
      <w:r>
        <w:rPr>
          <w:color w:val="0000FF"/>
          <w:sz w:val="24"/>
          <w:u w:val="single"/>
        </w:rPr>
        <w:t>Learning</w:t>
      </w:r>
      <w:r>
        <w:rPr>
          <w:color w:val="0000FF"/>
          <w:spacing w:val="-2"/>
          <w:sz w:val="24"/>
          <w:u w:val="single"/>
        </w:rPr>
        <w:t xml:space="preserve"> </w:t>
      </w:r>
      <w:r>
        <w:rPr>
          <w:color w:val="0000FF"/>
          <w:sz w:val="24"/>
          <w:u w:val="single"/>
        </w:rPr>
        <w:t>Fundamentals</w:t>
      </w:r>
      <w:r>
        <w:rPr>
          <w:color w:val="0000FF"/>
          <w:spacing w:val="2"/>
          <w:sz w:val="24"/>
          <w:u w:val="single"/>
        </w:rPr>
        <w:t xml:space="preserve"> </w:t>
      </w:r>
      <w:r>
        <w:rPr>
          <w:color w:val="0000FF"/>
          <w:sz w:val="24"/>
          <w:u w:val="single"/>
        </w:rPr>
        <w:t>(Udacity</w:t>
      </w:r>
      <w:r>
        <w:rPr>
          <w:color w:val="0000FF"/>
          <w:spacing w:val="-3"/>
          <w:sz w:val="24"/>
          <w:u w:val="single"/>
        </w:rPr>
        <w:t xml:space="preserve"> </w:t>
      </w:r>
      <w:r>
        <w:rPr>
          <w:color w:val="0000FF"/>
          <w:sz w:val="24"/>
          <w:u w:val="single"/>
        </w:rPr>
        <w:t>Nanodegree)</w:t>
      </w:r>
      <w:r>
        <w:rPr>
          <w:sz w:val="24"/>
        </w:rPr>
        <w:t>.</w:t>
      </w:r>
    </w:p>
    <w:p>
      <w:pPr>
        <w:pStyle w:val="11"/>
        <w:numPr>
          <w:ilvl w:val="0"/>
          <w:numId w:val="3"/>
        </w:numPr>
        <w:tabs>
          <w:tab w:val="left" w:pos="1228"/>
          <w:tab w:val="left" w:pos="1229"/>
        </w:tabs>
        <w:spacing w:before="155" w:after="0" w:line="240" w:lineRule="auto"/>
        <w:ind w:left="1228" w:right="0" w:hanging="366"/>
        <w:jc w:val="left"/>
        <w:rPr>
          <w:rFonts w:ascii="Symbol" w:hAnsi="Symbol"/>
          <w:color w:val="0000FF"/>
          <w:u w:val="single"/>
        </w:rPr>
      </w:pPr>
      <w:r>
        <w:rPr>
          <w:rFonts w:hint="default" w:ascii="Microsoft Sans Serif" w:hAnsi="Microsoft Sans Serif" w:cs="Microsoft Sans Serif"/>
          <w:color w:val="0000FF"/>
          <w:u w:val="single"/>
          <w:lang w:val="en-US"/>
        </w:rPr>
        <w:t>Machine Learning using Python (Simplilearn)</w:t>
      </w:r>
    </w:p>
    <w:p>
      <w:pPr>
        <w:pStyle w:val="11"/>
        <w:numPr>
          <w:ilvl w:val="0"/>
          <w:numId w:val="3"/>
        </w:numPr>
        <w:tabs>
          <w:tab w:val="left" w:pos="1228"/>
          <w:tab w:val="left" w:pos="1229"/>
        </w:tabs>
        <w:spacing w:before="155" w:after="0" w:line="240" w:lineRule="auto"/>
        <w:ind w:left="1228" w:right="0" w:hanging="366"/>
        <w:jc w:val="left"/>
        <w:rPr>
          <w:rFonts w:ascii="Symbol" w:hAnsi="Symbol"/>
          <w:color w:val="0000FF"/>
          <w:u w:val="single"/>
        </w:rPr>
      </w:pPr>
      <w:r>
        <w:rPr>
          <w:rFonts w:hint="default" w:ascii="Microsoft Sans Serif" w:hAnsi="Microsoft Sans Serif" w:cs="Microsoft Sans Serif"/>
          <w:color w:val="0000FF"/>
          <w:u w:val="single"/>
          <w:lang w:val="en-US"/>
        </w:rPr>
        <w:t xml:space="preserve">Deep Learning for Beginners </w:t>
      </w:r>
      <w:r>
        <w:rPr>
          <w:rFonts w:hint="default" w:ascii="Microsoft Sans Serif" w:hAnsi="Microsoft Sans Serif" w:cs="Microsoft Sans Serif"/>
          <w:color w:val="0000FF"/>
          <w:u w:val="single"/>
          <w:lang w:val="en-US"/>
        </w:rPr>
        <w:t>(Simplilearn)</w:t>
      </w:r>
      <w:bookmarkStart w:id="0" w:name="_GoBack"/>
      <w:bookmarkEnd w:id="0"/>
      <w:r>
        <w:rPr>
          <w:rFonts w:hint="default" w:ascii="Microsoft Sans Serif" w:hAnsi="Microsoft Sans Serif" w:cs="Microsoft Sans Serif"/>
          <w:color w:val="0000FF"/>
          <w:u w:val="single"/>
          <w:lang w:val="en-US"/>
        </w:rPr>
        <w:t xml:space="preserve"> </w:t>
      </w:r>
    </w:p>
    <w:p>
      <w:pPr>
        <w:pStyle w:val="6"/>
        <w:spacing w:before="7"/>
        <w:rPr>
          <w:rFonts w:ascii="Microsoft Sans Serif"/>
        </w:rPr>
      </w:pPr>
      <w:r>
        <w:pict>
          <v:rect id="_x0000_s1033" o:spid="_x0000_s1033" o:spt="1" style="position:absolute;left:0pt;margin-left:34.9pt;margin-top:14.75pt;height:3pt;width:525.8pt;mso-position-horizontal-relative:page;mso-wrap-distance-bottom:0pt;mso-wrap-distance-top:0pt;z-index:-251653120;mso-width-relative:page;mso-height-relative:page;" fillcolor="#000000" filled="t" stroked="f" coordsize="21600,21600">
            <v:path/>
            <v:fill on="t" focussize="0,0"/>
            <v:stroke on="f"/>
            <v:imagedata o:title=""/>
            <o:lock v:ext="edit"/>
            <v:textbox>
              <w:txbxContent>
                <w:p/>
              </w:txbxContent>
            </v:textbox>
            <w10:wrap type="topAndBottom"/>
          </v:rect>
        </w:pict>
      </w:r>
    </w:p>
    <w:sectPr>
      <w:pgSz w:w="11880" w:h="16860"/>
      <w:pgMar w:top="340" w:right="620" w:bottom="280" w:left="2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1"/>
    <w:family w:val="roman"/>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Microsoft Sans Serif">
    <w:panose1 w:val="020B0604020202020204"/>
    <w:charset w:val="01"/>
    <w:family w:val="swiss"/>
    <w:pitch w:val="default"/>
    <w:sig w:usb0="E5002EFF" w:usb1="C000605B" w:usb2="00000029" w:usb3="00000000" w:csb0="200101FF" w:csb1="20280000"/>
  </w:font>
  <w:font w:name="Segoe UI">
    <w:panose1 w:val="020B0502040204020203"/>
    <w:charset w:val="01"/>
    <w:family w:val="swiss"/>
    <w:pitch w:val="default"/>
    <w:sig w:usb0="E4002EFF" w:usb1="C000E47F" w:usb2="00000009" w:usb3="00000000" w:csb0="200001FF" w:csb1="00000000"/>
  </w:font>
  <w:font w:name="Arial">
    <w:panose1 w:val="020B0604020202020204"/>
    <w:charset w:val="01"/>
    <w:family w:val="swiss"/>
    <w:pitch w:val="default"/>
    <w:sig w:usb0="E0002EFF" w:usb1="C000785B" w:usb2="00000009" w:usb3="00000000" w:csb0="400001FF" w:csb1="FFFF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Microsoft Sans Serif">
    <w:panose1 w:val="020B0604020202020204"/>
    <w:charset w:val="00"/>
    <w:family w:val="auto"/>
    <w:pitch w:val="default"/>
    <w:sig w:usb0="E5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Matura MT Script Capitals">
    <w:panose1 w:val="03020802060602070202"/>
    <w:charset w:val="00"/>
    <w:family w:val="auto"/>
    <w:pitch w:val="default"/>
    <w:sig w:usb0="00000003" w:usb1="00000000" w:usb2="00000000" w:usb3="00000000" w:csb0="20000001" w:csb1="00000000"/>
  </w:font>
  <w:font w:name="Malgun Gothic Semilight">
    <w:panose1 w:val="020B0502040204020203"/>
    <w:charset w:val="86"/>
    <w:family w:val="auto"/>
    <w:pitch w:val="default"/>
    <w:sig w:usb0="900002AF" w:usb1="01D77CFB" w:usb2="00000012" w:usb3="00000000" w:csb0="203E01BD" w:csb1="D7FF0000"/>
  </w:font>
  <w:font w:name="Meiryo">
    <w:panose1 w:val="020B0604030504040204"/>
    <w:charset w:val="80"/>
    <w:family w:val="auto"/>
    <w:pitch w:val="default"/>
    <w:sig w:usb0="E10102FF" w:usb1="EAC7FFFF" w:usb2="00010012" w:usb3="00000000" w:csb0="6002009F" w:csb1="DFD70000"/>
  </w:font>
  <w:font w:name="Meiryo UI">
    <w:panose1 w:val="020B0604030504040204"/>
    <w:charset w:val="80"/>
    <w:family w:val="auto"/>
    <w:pitch w:val="default"/>
    <w:sig w:usb0="E10102FF" w:usb1="EAC7FFFF" w:usb2="00010012" w:usb3="00000000" w:csb0="6002009F" w:csb1="DFD70000"/>
  </w:font>
  <w:font w:name="Microsoft Himalaya">
    <w:panose1 w:val="01010100010101010101"/>
    <w:charset w:val="00"/>
    <w:family w:val="auto"/>
    <w:pitch w:val="default"/>
    <w:sig w:usb0="80000003" w:usb1="00010000" w:usb2="00000040" w:usb3="00000000" w:csb0="00000001" w:csb1="00000000"/>
  </w:font>
  <w:font w:name="Microsoft JhengHei">
    <w:panose1 w:val="020B0604030504040204"/>
    <w:charset w:val="88"/>
    <w:family w:val="auto"/>
    <w:pitch w:val="default"/>
    <w:sig w:usb0="000002A7" w:usb1="28CF4400" w:usb2="00000016" w:usb3="00000000" w:csb0="00100009" w:csb1="00000000"/>
  </w:font>
  <w:font w:name="Mistral">
    <w:panose1 w:val="03090702030407020403"/>
    <w:charset w:val="00"/>
    <w:family w:val="auto"/>
    <w:pitch w:val="default"/>
    <w:sig w:usb0="00000287" w:usb1="00000000" w:usb2="00000000" w:usb3="00000000" w:csb0="2000009F" w:csb1="DFD70000"/>
  </w:font>
  <w:font w:name="MingLiU-ExtB">
    <w:panose1 w:val="02020500000000000000"/>
    <w:charset w:val="88"/>
    <w:family w:val="auto"/>
    <w:pitch w:val="default"/>
    <w:sig w:usb0="8000002F" w:usb1="02000008" w:usb2="00000000" w:usb3="00000000" w:csb0="00100001" w:csb1="00000000"/>
  </w:font>
  <w:font w:name="Microsoft Tai Le">
    <w:panose1 w:val="020B0502040204020203"/>
    <w:charset w:val="00"/>
    <w:family w:val="auto"/>
    <w:pitch w:val="default"/>
    <w:sig w:usb0="00000003" w:usb1="00000000" w:usb2="4000000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Uighur">
    <w:panose1 w:val="02000000000000000000"/>
    <w:charset w:val="00"/>
    <w:family w:val="auto"/>
    <w:pitch w:val="default"/>
    <w:sig w:usb0="80002003" w:usb1="80000000" w:usb2="00000008" w:usb3="00000000" w:csb0="00000041" w:csb1="200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0"/>
      <w:numFmt w:val="bullet"/>
      <w:lvlText w:val="•"/>
      <w:lvlJc w:val="left"/>
      <w:pPr>
        <w:ind w:left="503" w:hanging="140"/>
      </w:pPr>
      <w:rPr>
        <w:rFonts w:hint="default" w:ascii="Microsoft Sans Serif" w:hAnsi="Microsoft Sans Serif" w:eastAsia="Microsoft Sans Serif" w:cs="Microsoft Sans Serif"/>
        <w:w w:val="100"/>
        <w:sz w:val="22"/>
        <w:szCs w:val="22"/>
        <w:lang w:val="en-US" w:eastAsia="en-US" w:bidi="ar-SA"/>
      </w:rPr>
    </w:lvl>
    <w:lvl w:ilvl="1" w:tentative="0">
      <w:start w:val="0"/>
      <w:numFmt w:val="bullet"/>
      <w:lvlText w:val="●"/>
      <w:lvlJc w:val="left"/>
      <w:pPr>
        <w:ind w:left="1226" w:hanging="363"/>
      </w:pPr>
      <w:rPr>
        <w:rFonts w:hint="default" w:ascii="Calibri" w:hAnsi="Calibri" w:eastAsia="Calibri" w:cs="Calibri"/>
        <w:w w:val="100"/>
        <w:sz w:val="24"/>
        <w:szCs w:val="24"/>
        <w:lang w:val="en-US" w:eastAsia="en-US" w:bidi="ar-SA"/>
      </w:rPr>
    </w:lvl>
    <w:lvl w:ilvl="2" w:tentative="0">
      <w:start w:val="0"/>
      <w:numFmt w:val="bullet"/>
      <w:lvlText w:val="•"/>
      <w:lvlJc w:val="left"/>
      <w:pPr>
        <w:ind w:left="2313" w:hanging="363"/>
      </w:pPr>
      <w:rPr>
        <w:rFonts w:hint="default"/>
        <w:lang w:val="en-US" w:eastAsia="en-US" w:bidi="ar-SA"/>
      </w:rPr>
    </w:lvl>
    <w:lvl w:ilvl="3" w:tentative="0">
      <w:start w:val="0"/>
      <w:numFmt w:val="bullet"/>
      <w:lvlText w:val="•"/>
      <w:lvlJc w:val="left"/>
      <w:pPr>
        <w:ind w:left="3406" w:hanging="363"/>
      </w:pPr>
      <w:rPr>
        <w:rFonts w:hint="default"/>
        <w:lang w:val="en-US" w:eastAsia="en-US" w:bidi="ar-SA"/>
      </w:rPr>
    </w:lvl>
    <w:lvl w:ilvl="4" w:tentative="0">
      <w:start w:val="0"/>
      <w:numFmt w:val="bullet"/>
      <w:lvlText w:val="•"/>
      <w:lvlJc w:val="left"/>
      <w:pPr>
        <w:ind w:left="4500" w:hanging="363"/>
      </w:pPr>
      <w:rPr>
        <w:rFonts w:hint="default"/>
        <w:lang w:val="en-US" w:eastAsia="en-US" w:bidi="ar-SA"/>
      </w:rPr>
    </w:lvl>
    <w:lvl w:ilvl="5" w:tentative="0">
      <w:start w:val="0"/>
      <w:numFmt w:val="bullet"/>
      <w:lvlText w:val="•"/>
      <w:lvlJc w:val="left"/>
      <w:pPr>
        <w:ind w:left="5593" w:hanging="363"/>
      </w:pPr>
      <w:rPr>
        <w:rFonts w:hint="default"/>
        <w:lang w:val="en-US" w:eastAsia="en-US" w:bidi="ar-SA"/>
      </w:rPr>
    </w:lvl>
    <w:lvl w:ilvl="6" w:tentative="0">
      <w:start w:val="0"/>
      <w:numFmt w:val="bullet"/>
      <w:lvlText w:val="•"/>
      <w:lvlJc w:val="left"/>
      <w:pPr>
        <w:ind w:left="6686" w:hanging="363"/>
      </w:pPr>
      <w:rPr>
        <w:rFonts w:hint="default"/>
        <w:lang w:val="en-US" w:eastAsia="en-US" w:bidi="ar-SA"/>
      </w:rPr>
    </w:lvl>
    <w:lvl w:ilvl="7" w:tentative="0">
      <w:start w:val="0"/>
      <w:numFmt w:val="bullet"/>
      <w:lvlText w:val="•"/>
      <w:lvlJc w:val="left"/>
      <w:pPr>
        <w:ind w:left="7780" w:hanging="363"/>
      </w:pPr>
      <w:rPr>
        <w:rFonts w:hint="default"/>
        <w:lang w:val="en-US" w:eastAsia="en-US" w:bidi="ar-SA"/>
      </w:rPr>
    </w:lvl>
    <w:lvl w:ilvl="8" w:tentative="0">
      <w:start w:val="0"/>
      <w:numFmt w:val="bullet"/>
      <w:lvlText w:val="•"/>
      <w:lvlJc w:val="left"/>
      <w:pPr>
        <w:ind w:left="8873" w:hanging="363"/>
      </w:pPr>
      <w:rPr>
        <w:rFonts w:hint="default"/>
        <w:lang w:val="en-US" w:eastAsia="en-US" w:bidi="ar-SA"/>
      </w:rPr>
    </w:lvl>
  </w:abstractNum>
  <w:abstractNum w:abstractNumId="1">
    <w:nsid w:val="0053208E"/>
    <w:multiLevelType w:val="multilevel"/>
    <w:tmpl w:val="0053208E"/>
    <w:lvl w:ilvl="0" w:tentative="0">
      <w:start w:val="0"/>
      <w:numFmt w:val="bullet"/>
      <w:lvlText w:val="•"/>
      <w:lvlJc w:val="left"/>
      <w:pPr>
        <w:ind w:left="4104" w:hanging="360"/>
      </w:pPr>
      <w:rPr>
        <w:rFonts w:hint="default" w:ascii="Courier New" w:hAnsi="Courier New" w:eastAsia="Courier New" w:cs="Courier New"/>
        <w:w w:val="99"/>
        <w:sz w:val="20"/>
        <w:szCs w:val="20"/>
        <w:lang w:val="en-US" w:eastAsia="en-US" w:bidi="ar-SA"/>
      </w:rPr>
    </w:lvl>
    <w:lvl w:ilvl="1" w:tentative="0">
      <w:start w:val="0"/>
      <w:numFmt w:val="bullet"/>
      <w:lvlText w:val="•"/>
      <w:lvlJc w:val="left"/>
      <w:pPr>
        <w:ind w:left="4796" w:hanging="360"/>
      </w:pPr>
      <w:rPr>
        <w:rFonts w:hint="default"/>
        <w:lang w:val="en-US" w:eastAsia="en-US" w:bidi="ar-SA"/>
      </w:rPr>
    </w:lvl>
    <w:lvl w:ilvl="2" w:tentative="0">
      <w:start w:val="0"/>
      <w:numFmt w:val="bullet"/>
      <w:lvlText w:val="•"/>
      <w:lvlJc w:val="left"/>
      <w:pPr>
        <w:ind w:left="5492" w:hanging="360"/>
      </w:pPr>
      <w:rPr>
        <w:rFonts w:hint="default"/>
        <w:lang w:val="en-US" w:eastAsia="en-US" w:bidi="ar-SA"/>
      </w:rPr>
    </w:lvl>
    <w:lvl w:ilvl="3" w:tentative="0">
      <w:start w:val="0"/>
      <w:numFmt w:val="bullet"/>
      <w:lvlText w:val="•"/>
      <w:lvlJc w:val="left"/>
      <w:pPr>
        <w:ind w:left="6188" w:hanging="360"/>
      </w:pPr>
      <w:rPr>
        <w:rFonts w:hint="default"/>
        <w:lang w:val="en-US" w:eastAsia="en-US" w:bidi="ar-SA"/>
      </w:rPr>
    </w:lvl>
    <w:lvl w:ilvl="4" w:tentative="0">
      <w:start w:val="0"/>
      <w:numFmt w:val="bullet"/>
      <w:lvlText w:val="•"/>
      <w:lvlJc w:val="left"/>
      <w:pPr>
        <w:ind w:left="6884" w:hanging="360"/>
      </w:pPr>
      <w:rPr>
        <w:rFonts w:hint="default"/>
        <w:lang w:val="en-US" w:eastAsia="en-US" w:bidi="ar-SA"/>
      </w:rPr>
    </w:lvl>
    <w:lvl w:ilvl="5" w:tentative="0">
      <w:start w:val="0"/>
      <w:numFmt w:val="bullet"/>
      <w:lvlText w:val="•"/>
      <w:lvlJc w:val="left"/>
      <w:pPr>
        <w:ind w:left="7580" w:hanging="360"/>
      </w:pPr>
      <w:rPr>
        <w:rFonts w:hint="default"/>
        <w:lang w:val="en-US" w:eastAsia="en-US" w:bidi="ar-SA"/>
      </w:rPr>
    </w:lvl>
    <w:lvl w:ilvl="6" w:tentative="0">
      <w:start w:val="0"/>
      <w:numFmt w:val="bullet"/>
      <w:lvlText w:val="•"/>
      <w:lvlJc w:val="left"/>
      <w:pPr>
        <w:ind w:left="8276" w:hanging="360"/>
      </w:pPr>
      <w:rPr>
        <w:rFonts w:hint="default"/>
        <w:lang w:val="en-US" w:eastAsia="en-US" w:bidi="ar-SA"/>
      </w:rPr>
    </w:lvl>
    <w:lvl w:ilvl="7" w:tentative="0">
      <w:start w:val="0"/>
      <w:numFmt w:val="bullet"/>
      <w:lvlText w:val="•"/>
      <w:lvlJc w:val="left"/>
      <w:pPr>
        <w:ind w:left="8972" w:hanging="360"/>
      </w:pPr>
      <w:rPr>
        <w:rFonts w:hint="default"/>
        <w:lang w:val="en-US" w:eastAsia="en-US" w:bidi="ar-SA"/>
      </w:rPr>
    </w:lvl>
    <w:lvl w:ilvl="8" w:tentative="0">
      <w:start w:val="0"/>
      <w:numFmt w:val="bullet"/>
      <w:lvlText w:val="•"/>
      <w:lvlJc w:val="left"/>
      <w:pPr>
        <w:ind w:left="9668" w:hanging="360"/>
      </w:pPr>
      <w:rPr>
        <w:rFonts w:hint="default"/>
        <w:lang w:val="en-US" w:eastAsia="en-US" w:bidi="ar-SA"/>
      </w:rPr>
    </w:lvl>
  </w:abstractNum>
  <w:abstractNum w:abstractNumId="2">
    <w:nsid w:val="59ADCABA"/>
    <w:multiLevelType w:val="multilevel"/>
    <w:tmpl w:val="59ADCABA"/>
    <w:lvl w:ilvl="0" w:tentative="0">
      <w:start w:val="0"/>
      <w:numFmt w:val="bullet"/>
      <w:lvlText w:val=""/>
      <w:lvlJc w:val="left"/>
      <w:pPr>
        <w:ind w:left="1228" w:hanging="366"/>
      </w:pPr>
      <w:rPr>
        <w:rFonts w:hint="default"/>
        <w:w w:val="100"/>
        <w:lang w:val="en-US" w:eastAsia="en-US" w:bidi="ar-SA"/>
      </w:rPr>
    </w:lvl>
    <w:lvl w:ilvl="1" w:tentative="0">
      <w:start w:val="0"/>
      <w:numFmt w:val="bullet"/>
      <w:lvlText w:val="•"/>
      <w:lvlJc w:val="left"/>
      <w:pPr>
        <w:ind w:left="2204" w:hanging="366"/>
      </w:pPr>
      <w:rPr>
        <w:rFonts w:hint="default"/>
        <w:lang w:val="en-US" w:eastAsia="en-US" w:bidi="ar-SA"/>
      </w:rPr>
    </w:lvl>
    <w:lvl w:ilvl="2" w:tentative="0">
      <w:start w:val="0"/>
      <w:numFmt w:val="bullet"/>
      <w:lvlText w:val="•"/>
      <w:lvlJc w:val="left"/>
      <w:pPr>
        <w:ind w:left="3188" w:hanging="366"/>
      </w:pPr>
      <w:rPr>
        <w:rFonts w:hint="default"/>
        <w:lang w:val="en-US" w:eastAsia="en-US" w:bidi="ar-SA"/>
      </w:rPr>
    </w:lvl>
    <w:lvl w:ilvl="3" w:tentative="0">
      <w:start w:val="0"/>
      <w:numFmt w:val="bullet"/>
      <w:lvlText w:val="•"/>
      <w:lvlJc w:val="left"/>
      <w:pPr>
        <w:ind w:left="4172" w:hanging="366"/>
      </w:pPr>
      <w:rPr>
        <w:rFonts w:hint="default"/>
        <w:lang w:val="en-US" w:eastAsia="en-US" w:bidi="ar-SA"/>
      </w:rPr>
    </w:lvl>
    <w:lvl w:ilvl="4" w:tentative="0">
      <w:start w:val="0"/>
      <w:numFmt w:val="bullet"/>
      <w:lvlText w:val="•"/>
      <w:lvlJc w:val="left"/>
      <w:pPr>
        <w:ind w:left="5156" w:hanging="366"/>
      </w:pPr>
      <w:rPr>
        <w:rFonts w:hint="default"/>
        <w:lang w:val="en-US" w:eastAsia="en-US" w:bidi="ar-SA"/>
      </w:rPr>
    </w:lvl>
    <w:lvl w:ilvl="5" w:tentative="0">
      <w:start w:val="0"/>
      <w:numFmt w:val="bullet"/>
      <w:lvlText w:val="•"/>
      <w:lvlJc w:val="left"/>
      <w:pPr>
        <w:ind w:left="6140" w:hanging="366"/>
      </w:pPr>
      <w:rPr>
        <w:rFonts w:hint="default"/>
        <w:lang w:val="en-US" w:eastAsia="en-US" w:bidi="ar-SA"/>
      </w:rPr>
    </w:lvl>
    <w:lvl w:ilvl="6" w:tentative="0">
      <w:start w:val="0"/>
      <w:numFmt w:val="bullet"/>
      <w:lvlText w:val="•"/>
      <w:lvlJc w:val="left"/>
      <w:pPr>
        <w:ind w:left="7124" w:hanging="366"/>
      </w:pPr>
      <w:rPr>
        <w:rFonts w:hint="default"/>
        <w:lang w:val="en-US" w:eastAsia="en-US" w:bidi="ar-SA"/>
      </w:rPr>
    </w:lvl>
    <w:lvl w:ilvl="7" w:tentative="0">
      <w:start w:val="0"/>
      <w:numFmt w:val="bullet"/>
      <w:lvlText w:val="•"/>
      <w:lvlJc w:val="left"/>
      <w:pPr>
        <w:ind w:left="8108" w:hanging="366"/>
      </w:pPr>
      <w:rPr>
        <w:rFonts w:hint="default"/>
        <w:lang w:val="en-US" w:eastAsia="en-US" w:bidi="ar-SA"/>
      </w:rPr>
    </w:lvl>
    <w:lvl w:ilvl="8" w:tentative="0">
      <w:start w:val="0"/>
      <w:numFmt w:val="bullet"/>
      <w:lvlText w:val="•"/>
      <w:lvlJc w:val="left"/>
      <w:pPr>
        <w:ind w:left="9092" w:hanging="366"/>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6AAF0EA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89"/>
      <w:ind w:left="164"/>
      <w:outlineLvl w:val="1"/>
    </w:pPr>
    <w:rPr>
      <w:rFonts w:ascii="Times New Roman" w:hAnsi="Times New Roman" w:eastAsia="Times New Roman" w:cs="Times New Roman"/>
      <w:b/>
      <w:bCs/>
      <w:sz w:val="28"/>
      <w:szCs w:val="28"/>
      <w:lang w:val="en-US" w:eastAsia="en-US" w:bidi="ar-SA"/>
    </w:rPr>
  </w:style>
  <w:style w:type="paragraph" w:styleId="3">
    <w:name w:val="heading 2"/>
    <w:basedOn w:val="1"/>
    <w:qFormat/>
    <w:uiPriority w:val="1"/>
    <w:pPr>
      <w:spacing w:before="157"/>
      <w:ind w:left="1228" w:hanging="366"/>
      <w:outlineLvl w:val="2"/>
    </w:pPr>
    <w:rPr>
      <w:rFonts w:ascii="Microsoft Sans Serif" w:hAnsi="Microsoft Sans Serif" w:eastAsia="Microsoft Sans Serif" w:cs="Microsoft Sans Serif"/>
      <w:sz w:val="24"/>
      <w:szCs w:val="24"/>
      <w:u w:val="single" w:color="000000"/>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2"/>
      <w:szCs w:val="22"/>
      <w:lang w:val="en-US" w:eastAsia="en-US" w:bidi="ar-SA"/>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 w:type="paragraph" w:styleId="9">
    <w:name w:val="Title"/>
    <w:basedOn w:val="1"/>
    <w:qFormat/>
    <w:uiPriority w:val="1"/>
    <w:pPr>
      <w:spacing w:before="59"/>
      <w:ind w:left="3958" w:right="5152"/>
      <w:jc w:val="center"/>
    </w:pPr>
    <w:rPr>
      <w:rFonts w:ascii="Times New Roman" w:hAnsi="Times New Roman" w:eastAsia="Times New Roman" w:cs="Times New Roman"/>
      <w:b/>
      <w:bCs/>
      <w:i/>
      <w:iCs/>
      <w:sz w:val="32"/>
      <w:szCs w:val="32"/>
      <w:lang w:val="en-US" w:eastAsia="en-US" w:bidi="ar-SA"/>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spacing w:before="157"/>
      <w:ind w:left="1228" w:hanging="366"/>
    </w:pPr>
    <w:rPr>
      <w:rFonts w:ascii="Microsoft Sans Serif" w:hAnsi="Microsoft Sans Serif" w:eastAsia="Microsoft Sans Serif" w:cs="Microsoft Sans Serif"/>
      <w:lang w:val="en-US" w:eastAsia="en-US" w:bidi="ar-SA"/>
    </w:rPr>
  </w:style>
  <w:style w:type="paragraph" w:customStyle="1" w:styleId="12">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Info spid="_x0000_s1026"/>
    <customShpInfo spid="_x0000_s1028"/>
    <customShpInfo spid="_x0000_s1029"/>
    <customShpInfo spid="_x0000_s1030"/>
    <customShpInfo spid="_x0000_s1031"/>
    <customShpInfo spid="_x0000_s1032"/>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TotalTime>66</TotalTime>
  <ScaleCrop>false</ScaleCrop>
  <LinksUpToDate>false</LinksUpToDate>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2024-05-30T17:02:00Z</dcterms:created>
  <dc:creator>naser</dc:creator>
  <cp:lastModifiedBy>Mohamed El-sadek</cp:lastModifiedBy>
  <dcterms:modified xsi:type="dcterms:W3CDTF">2024-05-30T18:08:44Z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2024-05-26T00:00:00Z</vt:filetime>
  </property>
  <property fmtid="{D5CDD505-2E9C-101B-9397-08002B2CF9AE}" pid="3" name="Creator">
    <vt:lpwstr>Microsoft® Word 2010</vt:lpwstr>
  </property>
  <property fmtid="{D5CDD505-2E9C-101B-9397-08002B2CF9AE}" pid="4" name="LastSaved">
    <vt:filetime>2024-05-30T00:00:00Z</vt:filetime>
  </property>
  <property fmtid="{D5CDD505-2E9C-101B-9397-08002B2CF9AE}" pid="5" name="KSOProductBuildVer">
    <vt:lpwstr>1033-12.2.0.16909</vt:lpwstr>
  </property>
  <property fmtid="{D5CDD505-2E9C-101B-9397-08002B2CF9AE}" pid="6" name="ICV">
    <vt:lpwstr>ECC03B5C3F684D218BD3294439F62F09_12</vt:lpwstr>
  </property>
</Properties>
</file>